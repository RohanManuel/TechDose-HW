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Sorting Algorithms - Inplace, Outplace, Stable/Unstable</w:t>
      </w:r>
    </w:p>
    <w:p>
      <w:pPr>
        <w:pStyle w:val="Heading1"/>
      </w:pPr>
      <w:r>
        <w:t>Inplace Sorting Algorithms</w:t>
      </w:r>
    </w:p>
    <w:p>
      <w:r>
        <w:t>1. Bubble Sort - Stable</w:t>
        <w:br/>
        <w:t>2. Insertion Sort - Stable</w:t>
        <w:br/>
        <w:t>3. Selection Sort - Unstable</w:t>
        <w:br/>
        <w:t>4. Quick Sort - Unstable</w:t>
        <w:br/>
        <w:t>5. Heap Sort - Unstable</w:t>
        <w:br/>
        <w:t>6. Shell Sort - Unstable</w:t>
      </w:r>
    </w:p>
    <w:p>
      <w:pPr>
        <w:pStyle w:val="Heading1"/>
      </w:pPr>
      <w:r>
        <w:t>Outplace Sorting Algorithms</w:t>
      </w:r>
    </w:p>
    <w:p>
      <w:r>
        <w:t>1. Merge Sort - Stable</w:t>
        <w:br/>
        <w:t>2. Radix Sort - Stable</w:t>
        <w:br/>
        <w:t>3. Counting Sort - Stable</w:t>
        <w:br/>
        <w:t>4. Bucket Sort - Stable</w:t>
        <w:br/>
      </w:r>
    </w:p>
    <w:p>
      <w:pPr>
        <w:pStyle w:val="Heading1"/>
      </w:pPr>
      <w:r>
        <w:t>Iterative Merge Sort (C++)</w:t>
      </w:r>
    </w:p>
    <w:p>
      <w:r>
        <w:br/>
        <w:t>void merge(int arr[], int left, int mid, int right) {</w:t>
        <w:br/>
        <w:t xml:space="preserve">    int n1 = mid - left + 1;</w:t>
        <w:br/>
        <w:t xml:space="preserve">    int n2 = right - mid;</w:t>
        <w:br/>
        <w:br/>
        <w:t xml:space="preserve">    int L[n1], R[n2];</w:t>
        <w:br/>
        <w:br/>
        <w:t xml:space="preserve">    for (int i = 0; i &lt; n1; i++)</w:t>
        <w:br/>
        <w:t xml:space="preserve">        L[i] = arr[left + i];</w:t>
        <w:br/>
        <w:t xml:space="preserve">    for (int j = 0; j &lt; n2; j++)</w:t>
        <w:br/>
        <w:t xml:space="preserve">        R[j] = arr[mid + 1 + j];</w:t>
        <w:br/>
        <w:br/>
        <w:t xml:space="preserve">    int i = 0, j = 0, k = left;</w:t>
        <w:br/>
        <w:br/>
        <w:t xml:space="preserve">    while (i &lt; n1 &amp;&amp; j &lt; n2) {</w:t>
        <w:br/>
        <w:t xml:space="preserve">        if (L[i] &lt;= R[j]) {</w:t>
        <w:br/>
        <w:t xml:space="preserve">            arr[k] = L[i];</w:t>
        <w:br/>
        <w:t xml:space="preserve">            i++;</w:t>
        <w:br/>
        <w:t xml:space="preserve">        } else {</w:t>
        <w:br/>
        <w:t xml:space="preserve">            arr[k] = R[j];</w:t>
        <w:br/>
        <w:t xml:space="preserve">            j++;</w:t>
        <w:br/>
        <w:t xml:space="preserve">        }</w:t>
        <w:br/>
        <w:t xml:space="preserve">        k++;</w:t>
        <w:br/>
        <w:t xml:space="preserve">    }</w:t>
        <w:br/>
        <w:br/>
        <w:t xml:space="preserve">    while (i &lt; n1) {</w:t>
        <w:br/>
        <w:t xml:space="preserve">        arr[k] = L[i];</w:t>
        <w:br/>
        <w:t xml:space="preserve">        i++;</w:t>
        <w:br/>
        <w:t xml:space="preserve">        k++;</w:t>
        <w:br/>
        <w:t xml:space="preserve">    }</w:t>
        <w:br/>
        <w:br/>
        <w:t xml:space="preserve">    while (j &lt; n2) {</w:t>
        <w:br/>
        <w:t xml:space="preserve">        arr[k] = R[j];</w:t>
        <w:br/>
        <w:t xml:space="preserve">        j++;</w:t>
        <w:br/>
        <w:t xml:space="preserve">        k++;</w:t>
        <w:br/>
        <w:t xml:space="preserve">    }</w:t>
        <w:br/>
        <w:t>}</w:t>
        <w:br/>
        <w:br/>
        <w:t>void mergeSortIterative(int arr[], int n) {</w:t>
        <w:br/>
        <w:t xml:space="preserve">    int current_size;</w:t>
        <w:br/>
        <w:t xml:space="preserve">    int left_start;</w:t>
        <w:br/>
        <w:br/>
        <w:t xml:space="preserve">    for (current_size = 1; current_size &lt;= n - 1; current_size = 2 * current_size) {</w:t>
        <w:br/>
        <w:t xml:space="preserve">        for (left_start = 0; left_start &lt; n - 1; left_start += 2 * current_size) {</w:t>
        <w:br/>
        <w:t xml:space="preserve">            int mid = min(left_start + current_size - 1, n - 1);</w:t>
        <w:br/>
        <w:t xml:space="preserve">            int right_end = min(left_start + 2 * current_size - 1, n - 1);</w:t>
        <w:br/>
        <w:br/>
        <w:t xml:space="preserve">            merge(arr, left_start, mid, right_end);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Merging Two Sorted Lists (C++)</w:t>
      </w:r>
    </w:p>
    <w:p>
      <w:r>
        <w:br/>
        <w:t>vector&lt;int&gt; mergeTwoSortedLists(vector&lt;int&gt;&amp; list1, vector&lt;int&gt;&amp; list2) {</w:t>
        <w:br/>
        <w:t xml:space="preserve">    vector&lt;int&gt; mergedList;</w:t>
        <w:br/>
        <w:t xml:space="preserve">    int i = 0, j = 0;</w:t>
        <w:br/>
        <w:br/>
        <w:t xml:space="preserve">    while (i &lt; list1.size() &amp;&amp; j &lt; list2.size()) {</w:t>
        <w:br/>
        <w:t xml:space="preserve">        if (list1[i] &lt; list2[j]) {</w:t>
        <w:br/>
        <w:t xml:space="preserve">            mergedList.push_back(list1[i]);</w:t>
        <w:br/>
        <w:t xml:space="preserve">            i++;</w:t>
        <w:br/>
        <w:t xml:space="preserve">        } else {</w:t>
        <w:br/>
        <w:t xml:space="preserve">            mergedList.push_back(list2[j]);</w:t>
        <w:br/>
        <w:t xml:space="preserve">            j++;</w:t>
        <w:br/>
        <w:t xml:space="preserve">        }</w:t>
        <w:br/>
        <w:t xml:space="preserve">    }</w:t>
        <w:br/>
        <w:br/>
        <w:t xml:space="preserve">    while (i &lt; list1.size()) {</w:t>
        <w:br/>
        <w:t xml:space="preserve">        mergedList.push_back(list1[i]);</w:t>
        <w:br/>
        <w:t xml:space="preserve">        i++;</w:t>
        <w:br/>
        <w:t xml:space="preserve">    }</w:t>
        <w:br/>
        <w:br/>
        <w:t xml:space="preserve">    while (j &lt; list2.size()) {</w:t>
        <w:br/>
        <w:t xml:space="preserve">        mergedList.push_back(list2[j]);</w:t>
        <w:br/>
        <w:t xml:space="preserve">        j++;</w:t>
        <w:br/>
        <w:t xml:space="preserve">    }</w:t>
        <w:br/>
        <w:br/>
        <w:t xml:space="preserve">    return mergedList;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