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2B886D" w14:textId="77777777" w:rsidR="0034507A" w:rsidRDefault="00000000">
      <w:pPr>
        <w:pStyle w:val="Title"/>
      </w:pPr>
      <w:r>
        <w:t>Computer Science Concepts and Code Snippets</w:t>
      </w:r>
    </w:p>
    <w:p w14:paraId="151D7247" w14:textId="77777777" w:rsidR="0034507A" w:rsidRDefault="00000000">
      <w:pPr>
        <w:pStyle w:val="Heading1"/>
      </w:pPr>
      <w:r>
        <w:t>1. Conversion Between Number Bases</w:t>
      </w:r>
    </w:p>
    <w:p w14:paraId="3C2DD766" w14:textId="77777777" w:rsidR="0034507A" w:rsidRDefault="00000000">
      <w:pPr>
        <w:pStyle w:val="Heading2"/>
      </w:pPr>
      <w:r>
        <w:t>b. Convert (237) base 8 to base 2</w:t>
      </w:r>
    </w:p>
    <w:p w14:paraId="45AD2B89" w14:textId="77777777" w:rsidR="0034507A" w:rsidRDefault="00000000">
      <w:r>
        <w:t>(237)_8 = (010011111)_2</w:t>
      </w:r>
    </w:p>
    <w:p w14:paraId="1F6C0B8D" w14:textId="77777777" w:rsidR="0034507A" w:rsidRDefault="00000000">
      <w:pPr>
        <w:pStyle w:val="Heading2"/>
      </w:pPr>
      <w:r>
        <w:t>c. Convert (535) base 9 to base 10</w:t>
      </w:r>
    </w:p>
    <w:p w14:paraId="0F03DF77" w14:textId="77777777" w:rsidR="0034507A" w:rsidRDefault="00000000">
      <w:r>
        <w:t>(535)_9 = (437)_10</w:t>
      </w:r>
    </w:p>
    <w:p w14:paraId="22A09766" w14:textId="77777777" w:rsidR="0034507A" w:rsidRDefault="00000000">
      <w:pPr>
        <w:pStyle w:val="Heading1"/>
      </w:pPr>
      <w:r>
        <w:t>2. Logarithm Properties</w:t>
      </w:r>
    </w:p>
    <w:p w14:paraId="05DCDC41" w14:textId="77777777" w:rsidR="0034507A" w:rsidRDefault="00000000">
      <w:r>
        <w:t>• Product Rule: log_b (xy) = log_b x + log_b y</w:t>
      </w:r>
    </w:p>
    <w:p w14:paraId="04FA65EF" w14:textId="77777777" w:rsidR="0034507A" w:rsidRDefault="00000000">
      <w:r>
        <w:t>• Quotient Rule: log_b (x/y) = log_b x - log_b y</w:t>
      </w:r>
    </w:p>
    <w:p w14:paraId="15253DC5" w14:textId="77777777" w:rsidR="0034507A" w:rsidRDefault="00000000">
      <w:r>
        <w:t>• Power Rule: log_b (x^y) = y log_b x</w:t>
      </w:r>
    </w:p>
    <w:p w14:paraId="50BF6E08" w14:textId="77777777" w:rsidR="0034507A" w:rsidRDefault="00000000">
      <w:r>
        <w:t>• Change of Base Formula: log_b x = log_k x / log_k b</w:t>
      </w:r>
    </w:p>
    <w:p w14:paraId="5AECFCF9" w14:textId="77777777" w:rsidR="0034507A" w:rsidRDefault="00000000">
      <w:r>
        <w:t>• Log of 1: log_b 1 = 0</w:t>
      </w:r>
    </w:p>
    <w:p w14:paraId="50B1D504" w14:textId="77777777" w:rsidR="0034507A" w:rsidRDefault="00000000">
      <w:r>
        <w:t>• Log of the Base: log_b b = 1</w:t>
      </w:r>
    </w:p>
    <w:p w14:paraId="5145DE42" w14:textId="77777777" w:rsidR="0034507A" w:rsidRDefault="00000000">
      <w:pPr>
        <w:pStyle w:val="Heading1"/>
      </w:pPr>
      <w:r>
        <w:t>3. 1's Complement and 2's Complement</w:t>
      </w:r>
    </w:p>
    <w:p w14:paraId="006C61B9" w14:textId="77777777" w:rsidR="0034507A" w:rsidRDefault="00000000">
      <w:r>
        <w:t>1's Complement: Flip all bits (0 to 1, 1 to 0).</w:t>
      </w:r>
    </w:p>
    <w:p w14:paraId="58ED9E38" w14:textId="77777777" w:rsidR="0034507A" w:rsidRDefault="00000000">
      <w:r>
        <w:t>2's Complement: Add 1 to the 1's complement.</w:t>
      </w:r>
    </w:p>
    <w:p w14:paraId="2EDBA409" w14:textId="77777777" w:rsidR="0034507A" w:rsidRDefault="00000000">
      <w:r>
        <w:t>Used to represent negative numbers in binary.</w:t>
      </w:r>
    </w:p>
    <w:p w14:paraId="3B30BC78" w14:textId="77777777" w:rsidR="0034507A" w:rsidRDefault="00000000">
      <w:pPr>
        <w:pStyle w:val="Heading1"/>
      </w:pPr>
      <w:r>
        <w:t>4. Power of 2 Code Implementation</w:t>
      </w:r>
    </w:p>
    <w:p w14:paraId="57BB2135" w14:textId="77777777" w:rsidR="0034507A" w:rsidRDefault="00000000">
      <w:r>
        <w:br/>
        <w:t>```cpp</w:t>
      </w:r>
      <w:r>
        <w:br/>
        <w:t>bool isPowerOfTwo(int n) {</w:t>
      </w:r>
      <w:r>
        <w:br/>
        <w:t xml:space="preserve">    return (n &gt; 0) &amp;&amp; ((n &amp; (n - 1)) == 0);</w:t>
      </w:r>
      <w:r>
        <w:br/>
        <w:t>}</w:t>
      </w:r>
      <w:r>
        <w:br/>
        <w:t>```</w:t>
      </w:r>
      <w:r>
        <w:br/>
      </w:r>
    </w:p>
    <w:p w14:paraId="40F5D162" w14:textId="77777777" w:rsidR="0034507A" w:rsidRDefault="00000000">
      <w:pPr>
        <w:pStyle w:val="Heading1"/>
      </w:pPr>
      <w:r>
        <w:lastRenderedPageBreak/>
        <w:t>5. Representing Positive and Negative Numbers</w:t>
      </w:r>
    </w:p>
    <w:p w14:paraId="316E825B" w14:textId="77777777" w:rsidR="0034507A" w:rsidRDefault="00000000">
      <w:r>
        <w:t>• Positive Numbers: Use standard binary.</w:t>
      </w:r>
    </w:p>
    <w:p w14:paraId="778BAA28" w14:textId="77777777" w:rsidR="0034507A" w:rsidRDefault="00000000">
      <w:r>
        <w:t>• Negative Numbers: Use 2's complement.</w:t>
      </w:r>
    </w:p>
    <w:p w14:paraId="440BBD36" w14:textId="77777777" w:rsidR="0034507A" w:rsidRDefault="00000000">
      <w:pPr>
        <w:pStyle w:val="Heading1"/>
      </w:pPr>
      <w:r>
        <w:t>6. Adding and Subtracting in Binary</w:t>
      </w:r>
    </w:p>
    <w:p w14:paraId="1166A40D" w14:textId="77777777" w:rsidR="0034507A" w:rsidRDefault="00000000">
      <w:r>
        <w:t>Addition is performed like in decimal, and subtraction uses 2's complement.</w:t>
      </w:r>
    </w:p>
    <w:p w14:paraId="29B03BA0" w14:textId="77777777" w:rsidR="0034507A" w:rsidRDefault="00000000">
      <w:pPr>
        <w:pStyle w:val="Heading1"/>
      </w:pPr>
      <w:r>
        <w:t>7. Operator Precedence Table</w:t>
      </w:r>
    </w:p>
    <w:p w14:paraId="68EC25BD" w14:textId="77777777" w:rsidR="0034507A" w:rsidRDefault="00000000">
      <w:r>
        <w:br/>
        <w:t>1. () [] -&gt; .</w:t>
      </w:r>
      <w:r>
        <w:br/>
        <w:t>2. ++ -- + - * / %</w:t>
      </w:r>
      <w:r>
        <w:br/>
        <w:t>3. &lt;&lt; &gt;&gt;</w:t>
      </w:r>
      <w:r>
        <w:br/>
        <w:t>4. &lt; &lt;= &gt; &gt;=</w:t>
      </w:r>
      <w:r>
        <w:br/>
        <w:t>5. == !=</w:t>
      </w:r>
      <w:r>
        <w:br/>
        <w:t>6. &amp;</w:t>
      </w:r>
      <w:r>
        <w:br/>
        <w:t>7. ^</w:t>
      </w:r>
      <w:r>
        <w:br/>
        <w:t>8. |</w:t>
      </w:r>
      <w:r>
        <w:br/>
        <w:t>9. &amp;&amp;</w:t>
      </w:r>
      <w:r>
        <w:br/>
        <w:t>10. ||</w:t>
      </w:r>
      <w:r>
        <w:br/>
        <w:t>11. = += -= *= /=</w:t>
      </w:r>
      <w:r>
        <w:br/>
      </w:r>
    </w:p>
    <w:p w14:paraId="4670C1D7" w14:textId="77777777" w:rsidR="0034507A" w:rsidRDefault="00000000">
      <w:pPr>
        <w:pStyle w:val="Heading1"/>
      </w:pPr>
      <w:r>
        <w:t>8. Leading and Trailing Zeroes</w:t>
      </w:r>
    </w:p>
    <w:p w14:paraId="6EC92A72" w14:textId="77777777" w:rsidR="0034507A" w:rsidRDefault="00000000">
      <w:r>
        <w:t>• Leading Zeroes: Zeros before the first non-zero digit.</w:t>
      </w:r>
    </w:p>
    <w:p w14:paraId="366E5359" w14:textId="77777777" w:rsidR="0034507A" w:rsidRDefault="00000000">
      <w:r>
        <w:t>• Trailing Zeroes: Zeros after the last non-zero digit.</w:t>
      </w:r>
    </w:p>
    <w:p w14:paraId="41804198" w14:textId="77777777" w:rsidR="0034507A" w:rsidRDefault="00000000">
      <w:pPr>
        <w:pStyle w:val="Heading1"/>
      </w:pPr>
      <w:r>
        <w:t>9. Significant Zeroes</w:t>
      </w:r>
    </w:p>
    <w:p w14:paraId="706129E6" w14:textId="77777777" w:rsidR="0034507A" w:rsidRDefault="00000000">
      <w:r>
        <w:t>Zeros between non-zero digits or after a decimal point.</w:t>
      </w:r>
    </w:p>
    <w:p w14:paraId="5A9159E9" w14:textId="77777777" w:rsidR="0034507A" w:rsidRDefault="00000000">
      <w:pPr>
        <w:pStyle w:val="Heading1"/>
      </w:pPr>
      <w:r>
        <w:t>10. Bit Masking</w:t>
      </w:r>
    </w:p>
    <w:p w14:paraId="15331524" w14:textId="77777777" w:rsidR="0034507A" w:rsidRDefault="00000000">
      <w:r>
        <w:t>Bit masking involves using a mask to manipulate specific bits within a number.</w:t>
      </w:r>
    </w:p>
    <w:p w14:paraId="63BEC338" w14:textId="77777777" w:rsidR="0034507A" w:rsidRDefault="00000000">
      <w:pPr>
        <w:pStyle w:val="Heading1"/>
      </w:pPr>
      <w:r>
        <w:lastRenderedPageBreak/>
        <w:t>11. Code Implementations</w:t>
      </w:r>
    </w:p>
    <w:p w14:paraId="28541D94" w14:textId="77777777" w:rsidR="0034507A" w:rsidRDefault="00000000">
      <w:pPr>
        <w:pStyle w:val="Heading2"/>
      </w:pPr>
      <w:r>
        <w:t>a. Count Set Bits</w:t>
      </w:r>
    </w:p>
    <w:p w14:paraId="3DFF6F43" w14:textId="77777777" w:rsidR="0034507A" w:rsidRDefault="00000000">
      <w:r>
        <w:br/>
        <w:t>```cpp</w:t>
      </w:r>
      <w:r>
        <w:br/>
        <w:t>int countSetBits(int n) {</w:t>
      </w:r>
      <w:r>
        <w:br/>
        <w:t xml:space="preserve">    int count = 0;</w:t>
      </w:r>
      <w:r>
        <w:br/>
        <w:t xml:space="preserve">    while (n) {</w:t>
      </w:r>
      <w:r>
        <w:br/>
        <w:t xml:space="preserve">        count += n &amp; 1;</w:t>
      </w:r>
      <w:r>
        <w:br/>
        <w:t xml:space="preserve">        n &gt;&gt;= 1;</w:t>
      </w:r>
      <w:r>
        <w:br/>
        <w:t xml:space="preserve">    }</w:t>
      </w:r>
      <w:r>
        <w:br/>
        <w:t xml:space="preserve">    return count;</w:t>
      </w:r>
      <w:r>
        <w:br/>
        <w:t>}</w:t>
      </w:r>
      <w:r>
        <w:br/>
        <w:t>```</w:t>
      </w:r>
      <w:r>
        <w:br/>
      </w:r>
    </w:p>
    <w:p w14:paraId="0B5C3589" w14:textId="77777777" w:rsidR="0034507A" w:rsidRDefault="00000000">
      <w:pPr>
        <w:pStyle w:val="Heading2"/>
      </w:pPr>
      <w:r>
        <w:t>b. Check if ith Bit is Set</w:t>
      </w:r>
    </w:p>
    <w:p w14:paraId="6B7E743A" w14:textId="77777777" w:rsidR="0034507A" w:rsidRDefault="00000000">
      <w:r>
        <w:br/>
        <w:t>```cpp</w:t>
      </w:r>
      <w:r>
        <w:br/>
        <w:t>bool isIthBitSet(int n, int i) {</w:t>
      </w:r>
      <w:r>
        <w:br/>
        <w:t xml:space="preserve">    return (n &amp; (1 &lt;&lt; i)) != 0;</w:t>
      </w:r>
      <w:r>
        <w:br/>
        <w:t>}</w:t>
      </w:r>
      <w:r>
        <w:br/>
        <w:t>```</w:t>
      </w:r>
      <w:r>
        <w:br/>
      </w:r>
    </w:p>
    <w:p w14:paraId="6D3DBC65" w14:textId="77777777" w:rsidR="0034507A" w:rsidRDefault="00000000">
      <w:pPr>
        <w:pStyle w:val="Heading2"/>
      </w:pPr>
      <w:r>
        <w:t>c. Set the ith Bit</w:t>
      </w:r>
    </w:p>
    <w:p w14:paraId="74715B1C" w14:textId="77777777" w:rsidR="0034507A" w:rsidRDefault="00000000">
      <w:r>
        <w:br/>
        <w:t>```cpp</w:t>
      </w:r>
      <w:r>
        <w:br/>
        <w:t>int setIthBit(int n, int i) {</w:t>
      </w:r>
      <w:r>
        <w:br/>
        <w:t xml:space="preserve">    return n | (1 &lt;&lt; i);</w:t>
      </w:r>
      <w:r>
        <w:br/>
        <w:t>}</w:t>
      </w:r>
      <w:r>
        <w:br/>
        <w:t>```</w:t>
      </w:r>
      <w:r>
        <w:br/>
      </w:r>
    </w:p>
    <w:p w14:paraId="3BC13B15" w14:textId="77777777" w:rsidR="0034507A" w:rsidRDefault="00000000">
      <w:pPr>
        <w:pStyle w:val="Heading2"/>
      </w:pPr>
      <w:r>
        <w:t>d. Unset the ith Bit</w:t>
      </w:r>
    </w:p>
    <w:p w14:paraId="7F045C7B" w14:textId="77777777" w:rsidR="0034507A" w:rsidRDefault="00000000">
      <w:r>
        <w:br/>
        <w:t>```cpp</w:t>
      </w:r>
      <w:r>
        <w:br/>
        <w:t>int unsetIthBit(int n, int i) {</w:t>
      </w:r>
      <w:r>
        <w:br/>
        <w:t xml:space="preserve">    return n &amp; ~(1 &lt;&lt; i);</w:t>
      </w:r>
      <w:r>
        <w:br/>
        <w:t>}</w:t>
      </w:r>
      <w:r>
        <w:br/>
        <w:t>```</w:t>
      </w:r>
      <w:r>
        <w:br/>
      </w:r>
    </w:p>
    <w:p w14:paraId="655CE24D" w14:textId="77777777" w:rsidR="0034507A" w:rsidRDefault="00000000">
      <w:pPr>
        <w:pStyle w:val="Heading2"/>
      </w:pPr>
      <w:r>
        <w:lastRenderedPageBreak/>
        <w:t>e. Generate All Possible Subsets of an Array</w:t>
      </w:r>
    </w:p>
    <w:p w14:paraId="37629B7C" w14:textId="77777777" w:rsidR="0034507A" w:rsidRDefault="00000000">
      <w:r>
        <w:br/>
        <w:t>```cpp</w:t>
      </w:r>
      <w:r>
        <w:br/>
        <w:t>void generateSubsets(vector&lt;int&gt;&amp; arr) {</w:t>
      </w:r>
      <w:r>
        <w:br/>
        <w:t xml:space="preserve">    int n = arr.size();</w:t>
      </w:r>
      <w:r>
        <w:br/>
        <w:t xml:space="preserve">    for (int i = 0; i &lt; (1 &lt;&lt; n); i++) {</w:t>
      </w:r>
      <w:r>
        <w:br/>
        <w:t xml:space="preserve">        vector&lt;int&gt; subset;</w:t>
      </w:r>
      <w:r>
        <w:br/>
        <w:t xml:space="preserve">        for (int j = 0; j &lt; n; j++) {</w:t>
      </w:r>
      <w:r>
        <w:br/>
        <w:t xml:space="preserve">            if (i &amp; (1 &lt;&lt; j)) {</w:t>
      </w:r>
      <w:r>
        <w:br/>
        <w:t xml:space="preserve">                subset.push_back(arr[j]);</w:t>
      </w:r>
      <w:r>
        <w:br/>
        <w:t xml:space="preserve">            }</w:t>
      </w:r>
      <w:r>
        <w:br/>
        <w:t xml:space="preserve">        }</w:t>
      </w:r>
      <w:r>
        <w:br/>
        <w:t xml:space="preserve">        // Process subset (e.g., print it)</w:t>
      </w:r>
      <w:r>
        <w:br/>
        <w:t xml:space="preserve">    }</w:t>
      </w:r>
      <w:r>
        <w:br/>
        <w:t>}</w:t>
      </w:r>
      <w:r>
        <w:br/>
        <w:t>```</w:t>
      </w:r>
      <w:r>
        <w:br/>
      </w:r>
    </w:p>
    <w:p w14:paraId="5CF3B305" w14:textId="77777777" w:rsidR="0034507A" w:rsidRDefault="00000000">
      <w:pPr>
        <w:pStyle w:val="Heading2"/>
      </w:pPr>
      <w:r>
        <w:t>f. Swapping Two Numbers</w:t>
      </w:r>
    </w:p>
    <w:p w14:paraId="0C27B1E4" w14:textId="77777777" w:rsidR="0034507A" w:rsidRDefault="00000000">
      <w:r>
        <w:br/>
        <w:t>```cpp</w:t>
      </w:r>
      <w:r>
        <w:br/>
        <w:t>void swap(int &amp;a, int &amp;b) {</w:t>
      </w:r>
      <w:r>
        <w:br/>
        <w:t xml:space="preserve">    a = a ^ b;</w:t>
      </w:r>
      <w:r>
        <w:br/>
        <w:t xml:space="preserve">    b = a ^ b;</w:t>
      </w:r>
      <w:r>
        <w:br/>
        <w:t xml:space="preserve">    a = a ^ b;</w:t>
      </w:r>
      <w:r>
        <w:br/>
        <w:t>}</w:t>
      </w:r>
      <w:r>
        <w:br/>
        <w:t>```</w:t>
      </w:r>
      <w:r>
        <w:br/>
      </w:r>
    </w:p>
    <w:p w14:paraId="69E040F5" w14:textId="77777777" w:rsidR="0034507A" w:rsidRDefault="00000000">
      <w:pPr>
        <w:pStyle w:val="Heading2"/>
      </w:pPr>
      <w:r>
        <w:t>g. Odd or Even</w:t>
      </w:r>
    </w:p>
    <w:p w14:paraId="5B28DBA2" w14:textId="77777777" w:rsidR="0034507A" w:rsidRDefault="00000000">
      <w:r>
        <w:br/>
        <w:t>```cpp</w:t>
      </w:r>
      <w:r>
        <w:br/>
        <w:t>bool isEven(int n) {</w:t>
      </w:r>
      <w:r>
        <w:br/>
        <w:t xml:space="preserve">    return (n &amp; 1) == 0;</w:t>
      </w:r>
      <w:r>
        <w:br/>
        <w:t>}</w:t>
      </w:r>
      <w:r>
        <w:br/>
        <w:t>```</w:t>
      </w:r>
      <w:r>
        <w:br/>
      </w:r>
    </w:p>
    <w:p w14:paraId="497EAD84" w14:textId="77777777" w:rsidR="0034507A" w:rsidRDefault="00000000">
      <w:pPr>
        <w:pStyle w:val="Heading2"/>
      </w:pPr>
      <w:r>
        <w:t>h. Upper to Lower Case</w:t>
      </w:r>
    </w:p>
    <w:p w14:paraId="1BD38EBA" w14:textId="77777777" w:rsidR="0034507A" w:rsidRDefault="00000000">
      <w:r>
        <w:br/>
        <w:t>```cpp</w:t>
      </w:r>
      <w:r>
        <w:br/>
        <w:t>char toLowerCase(char c) {</w:t>
      </w:r>
      <w:r>
        <w:br/>
        <w:t xml:space="preserve">    return c | ' ';</w:t>
      </w:r>
      <w:r>
        <w:br/>
      </w:r>
      <w:r>
        <w:lastRenderedPageBreak/>
        <w:t>}</w:t>
      </w:r>
      <w:r>
        <w:br/>
        <w:t>```</w:t>
      </w:r>
      <w:r>
        <w:br/>
      </w:r>
    </w:p>
    <w:p w14:paraId="1E172D05" w14:textId="77777777" w:rsidR="0034507A" w:rsidRDefault="00000000">
      <w:pPr>
        <w:pStyle w:val="Heading2"/>
      </w:pPr>
      <w:r>
        <w:t>i. Toggle the ith Bit</w:t>
      </w:r>
    </w:p>
    <w:p w14:paraId="7A26DC2C" w14:textId="77777777" w:rsidR="0034507A" w:rsidRDefault="00000000">
      <w:r>
        <w:br/>
        <w:t>```cpp</w:t>
      </w:r>
      <w:r>
        <w:br/>
        <w:t>int toggleIthBit(int n, int i) {</w:t>
      </w:r>
      <w:r>
        <w:br/>
        <w:t xml:space="preserve">    return n ^ (1 &lt;&lt; i);</w:t>
      </w:r>
      <w:r>
        <w:br/>
        <w:t>}</w:t>
      </w:r>
      <w:r>
        <w:br/>
        <w:t>```</w:t>
      </w:r>
      <w:r>
        <w:br/>
      </w:r>
    </w:p>
    <w:sectPr w:rsidR="0034507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10745591">
    <w:abstractNumId w:val="8"/>
  </w:num>
  <w:num w:numId="2" w16cid:durableId="1015427134">
    <w:abstractNumId w:val="6"/>
  </w:num>
  <w:num w:numId="3" w16cid:durableId="1819303540">
    <w:abstractNumId w:val="5"/>
  </w:num>
  <w:num w:numId="4" w16cid:durableId="1797290287">
    <w:abstractNumId w:val="4"/>
  </w:num>
  <w:num w:numId="5" w16cid:durableId="824053962">
    <w:abstractNumId w:val="7"/>
  </w:num>
  <w:num w:numId="6" w16cid:durableId="1465347039">
    <w:abstractNumId w:val="3"/>
  </w:num>
  <w:num w:numId="7" w16cid:durableId="439028270">
    <w:abstractNumId w:val="2"/>
  </w:num>
  <w:num w:numId="8" w16cid:durableId="511265733">
    <w:abstractNumId w:val="1"/>
  </w:num>
  <w:num w:numId="9" w16cid:durableId="8591296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4507A"/>
    <w:rsid w:val="003B6257"/>
    <w:rsid w:val="008C1E95"/>
    <w:rsid w:val="00A279A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92FBCB"/>
  <w14:defaultImageDpi w14:val="300"/>
  <w15:docId w15:val="{1F7EA708-C5B6-4069-AC02-8283E0F21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398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Rohan Manuel</cp:lastModifiedBy>
  <cp:revision>3</cp:revision>
  <dcterms:created xsi:type="dcterms:W3CDTF">2024-10-12T05:08:00Z</dcterms:created>
  <dcterms:modified xsi:type="dcterms:W3CDTF">2024-10-12T05:10:00Z</dcterms:modified>
  <cp:category/>
</cp:coreProperties>
</file>