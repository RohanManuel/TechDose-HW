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C++ Concepts and Stack Implementations</w:t>
      </w:r>
    </w:p>
    <w:p>
      <w:pPr>
        <w:pStyle w:val="Heading1"/>
      </w:pPr>
      <w:r>
        <w:t>Stack Implementation Using Array</w:t>
      </w:r>
    </w:p>
    <w:p>
      <w:r>
        <w:br/>
        <w:t>class StackArray {</w:t>
        <w:br/>
        <w:t xml:space="preserve">    int top;</w:t>
        <w:br/>
        <w:t xml:space="preserve">    int arr[100]; // Fixed size array</w:t>
        <w:br/>
        <w:t>public:</w:t>
        <w:br/>
        <w:t xml:space="preserve">    StackArray() { top = -1; }</w:t>
        <w:br/>
        <w:t xml:space="preserve">    </w:t>
        <w:br/>
        <w:t xml:space="preserve">    void push(int x) {</w:t>
        <w:br/>
        <w:t xml:space="preserve">        if (top &gt;= 99) {</w:t>
        <w:br/>
        <w:t xml:space="preserve">            std::cout &lt;&lt; "Stack Overflow\n";</w:t>
        <w:br/>
        <w:t xml:space="preserve">        } else {</w:t>
        <w:br/>
        <w:t xml:space="preserve">            arr[++top] = x;</w:t>
        <w:br/>
        <w:t xml:space="preserve">        }</w:t>
        <w:br/>
        <w:t xml:space="preserve">    }</w:t>
        <w:br/>
        <w:br/>
        <w:t xml:space="preserve">    void pop() {</w:t>
        <w:br/>
        <w:t xml:space="preserve">        if (top == -1) {</w:t>
        <w:br/>
        <w:t xml:space="preserve">            std::cout &lt;&lt; "Stack Underflow\n";</w:t>
        <w:br/>
        <w:t xml:space="preserve">        } else {</w:t>
        <w:br/>
        <w:t xml:space="preserve">            top--;</w:t>
        <w:br/>
        <w:t xml:space="preserve">        }</w:t>
        <w:br/>
        <w:t xml:space="preserve">    }</w:t>
        <w:br/>
        <w:br/>
        <w:t xml:space="preserve">    int peek() {</w:t>
        <w:br/>
        <w:t xml:space="preserve">        if (top != -1) return arr[top];</w:t>
        <w:br/>
        <w:t xml:space="preserve">        return -1; // Empty stack</w:t>
        <w:br/>
        <w:t xml:space="preserve">    }</w:t>
        <w:br/>
        <w:t>};</w:t>
        <w:br/>
      </w:r>
    </w:p>
    <w:p>
      <w:pPr>
        <w:pStyle w:val="Heading1"/>
      </w:pPr>
      <w:r>
        <w:t>Stack Implementation Using Dynamic Array</w:t>
      </w:r>
    </w:p>
    <w:p>
      <w:r>
        <w:br/>
        <w:t>class StackDynamicArray {</w:t>
        <w:br/>
        <w:t xml:space="preserve">    int top;</w:t>
        <w:br/>
        <w:t xml:space="preserve">    int *arr;</w:t>
        <w:br/>
        <w:t xml:space="preserve">    int capacity;</w:t>
        <w:br/>
        <w:t>public:</w:t>
        <w:br/>
        <w:t xml:space="preserve">    StackDynamicArray(int size = 10) {</w:t>
        <w:br/>
        <w:t xml:space="preserve">        top = -1;</w:t>
        <w:br/>
        <w:t xml:space="preserve">        capacity = size;</w:t>
        <w:br/>
        <w:t xml:space="preserve">        arr = new int[capacity];</w:t>
        <w:br/>
        <w:t xml:space="preserve">    }</w:t>
        <w:br/>
        <w:br/>
        <w:t xml:space="preserve">    void push(int x) {</w:t>
        <w:br/>
        <w:t xml:space="preserve">        if (top &gt;= capacity - 1) {</w:t>
        <w:br/>
        <w:t xml:space="preserve">            // Resize the array dynamically</w:t>
        <w:br/>
        <w:t xml:space="preserve">            int *newArr = new int[2 * capacity];</w:t>
        <w:br/>
        <w:t xml:space="preserve">            for (int i = 0; i &lt; capacity; i++) newArr[i] = arr[i];</w:t>
        <w:br/>
        <w:t xml:space="preserve">            delete[] arr;</w:t>
        <w:br/>
        <w:t xml:space="preserve">            arr = newArr;</w:t>
        <w:br/>
        <w:t xml:space="preserve">            capacity *= 2;</w:t>
        <w:br/>
        <w:t xml:space="preserve">        }</w:t>
        <w:br/>
        <w:t xml:space="preserve">        arr[++top] = x;</w:t>
        <w:br/>
        <w:t xml:space="preserve">    }</w:t>
        <w:br/>
        <w:br/>
        <w:t xml:space="preserve">    void pop() {</w:t>
        <w:br/>
        <w:t xml:space="preserve">        if (top == -1) {</w:t>
        <w:br/>
        <w:t xml:space="preserve">            std::cout &lt;&lt; "Stack Underflow\n";</w:t>
        <w:br/>
        <w:t xml:space="preserve">        } else {</w:t>
        <w:br/>
        <w:t xml:space="preserve">            top--;</w:t>
        <w:br/>
        <w:t xml:space="preserve">        }</w:t>
        <w:br/>
        <w:t xml:space="preserve">    }</w:t>
        <w:br/>
        <w:br/>
        <w:t xml:space="preserve">    int peek() {</w:t>
        <w:br/>
        <w:t xml:space="preserve">        if (top != -1) return arr[top];</w:t>
        <w:br/>
        <w:t xml:space="preserve">        return -1;</w:t>
        <w:br/>
        <w:t xml:space="preserve">    }</w:t>
        <w:br/>
        <w:t>};</w:t>
        <w:br/>
      </w:r>
    </w:p>
    <w:p>
      <w:pPr>
        <w:pStyle w:val="Heading1"/>
      </w:pPr>
      <w:r>
        <w:t>Stack Implementation Using Linked List</w:t>
      </w:r>
    </w:p>
    <w:p>
      <w:r>
        <w:br/>
        <w:t>class StackLinkedList {</w:t>
        <w:br/>
        <w:t xml:space="preserve">    struct Node {</w:t>
        <w:br/>
        <w:t xml:space="preserve">        int data;</w:t>
        <w:br/>
        <w:t xml:space="preserve">        Node* next;</w:t>
        <w:br/>
        <w:t xml:space="preserve">        Node(int d) : data(d), next(nullptr) {}</w:t>
        <w:br/>
        <w:t xml:space="preserve">    };</w:t>
        <w:br/>
        <w:t xml:space="preserve">    Node* top;</w:t>
        <w:br/>
        <w:t>public:</w:t>
        <w:br/>
        <w:t xml:space="preserve">    StackLinkedList() { top = nullptr; }</w:t>
        <w:br/>
        <w:br/>
        <w:t xml:space="preserve">    void push(int x) {</w:t>
        <w:br/>
        <w:t xml:space="preserve">        Node* newNode = new Node(x);</w:t>
        <w:br/>
        <w:t xml:space="preserve">        newNode-&gt;next = top;</w:t>
        <w:br/>
        <w:t xml:space="preserve">        top = newNode;</w:t>
        <w:br/>
        <w:t xml:space="preserve">    }</w:t>
        <w:br/>
        <w:br/>
        <w:t xml:space="preserve">    void pop() {</w:t>
        <w:br/>
        <w:t xml:space="preserve">        if (top == nullptr) {</w:t>
        <w:br/>
        <w:t xml:space="preserve">            std::cout &lt;&lt; "Stack Underflow\n";</w:t>
        <w:br/>
        <w:t xml:space="preserve">        } else {</w:t>
        <w:br/>
        <w:t xml:space="preserve">            Node* temp = top;</w:t>
        <w:br/>
        <w:t xml:space="preserve">            top = top-&gt;next;</w:t>
        <w:br/>
        <w:t xml:space="preserve">            delete temp;</w:t>
        <w:br/>
        <w:t xml:space="preserve">        }</w:t>
        <w:br/>
        <w:t xml:space="preserve">    }</w:t>
        <w:br/>
        <w:br/>
        <w:t xml:space="preserve">    int peek() {</w:t>
        <w:br/>
        <w:t xml:space="preserve">        if (top != nullptr) return top-&gt;data;</w:t>
        <w:br/>
        <w:t xml:space="preserve">        return -1;</w:t>
        <w:br/>
        <w:t xml:space="preserve">    }</w:t>
        <w:br/>
        <w:t>};</w:t>
        <w:br/>
      </w:r>
    </w:p>
    <w:p>
      <w:pPr>
        <w:pStyle w:val="Heading1"/>
      </w:pPr>
      <w:r>
        <w:t>Static Variables in C++</w:t>
      </w:r>
    </w:p>
    <w:p>
      <w:r>
        <w:br/>
        <w:t xml:space="preserve">Static variables are variables that retain their value between function calls. </w:t>
        <w:br/>
        <w:t>They are initialized only once, and the last stored value is carried forward to the next function call.</w:t>
        <w:br/>
        <w:br/>
        <w:t>Example:</w:t>
        <w:br/>
        <w:t>void staticExample() {</w:t>
        <w:br/>
        <w:t xml:space="preserve">    static int count = 0; // static variable</w:t>
        <w:br/>
        <w:t xml:space="preserve">    count++;</w:t>
        <w:br/>
        <w:t xml:space="preserve">    std::cout &lt;&lt; count &lt;&lt; "\n";</w:t>
        <w:br/>
        <w:t>}</w:t>
        <w:br/>
        <w:br/>
        <w:t>int main() {</w:t>
        <w:br/>
        <w:t xml:space="preserve">    staticExample(); // prints 1</w:t>
        <w:br/>
        <w:t xml:space="preserve">    staticExample(); // prints 2</w:t>
        <w:br/>
        <w:t>}</w:t>
        <w:br/>
      </w:r>
    </w:p>
    <w:p>
      <w:pPr>
        <w:pStyle w:val="Heading1"/>
      </w:pPr>
      <w:r>
        <w:t>Internal and External Fragmentation</w:t>
      </w:r>
    </w:p>
    <w:p>
      <w:r>
        <w:br/>
        <w:t>- Internal Fragmentation: This occurs when fixed-size memory blocks are allocated to processes, but the process does not need the entire block, leaving unused space within the block. This leads to memory waste.</w:t>
        <w:br/>
        <w:t>- External Fragmentation: This occurs when free memory is scattered in small blocks, making it difficult to allocate large contiguous blocks to a process, even though total free memory may be sufficient.</w:t>
        <w:br/>
      </w:r>
    </w:p>
    <w:p>
      <w:pPr>
        <w:pStyle w:val="Heading1"/>
      </w:pPr>
      <w:r>
        <w:t>Memory Allocation for Arrays and Linked Lists</w:t>
      </w:r>
    </w:p>
    <w:p>
      <w:r>
        <w:br/>
        <w:t>- Arrays: Memory for arrays is allocated contiguously in a single block, meaning that all elements of the array are stored in consecutive memory locations.</w:t>
        <w:br/>
        <w:t xml:space="preserve">  Example: int arr[5] allocates memory for 5 integers consecutively.</w:t>
        <w:br/>
        <w:t>- Linked Lists: Memory for linked lists is allocated dynamically, one node at a time. Each node is scattered in memory and contains a pointer to the next node.</w:t>
        <w:br/>
        <w:t xml:space="preserve">  Example:</w:t>
        <w:br/>
        <w:t xml:space="preserve">    struct Node {</w:t>
        <w:br/>
        <w:t xml:space="preserve">        int data;</w:t>
        <w:br/>
        <w:t xml:space="preserve">        Node* next;</w:t>
        <w:br/>
        <w:t xml:space="preserve">    };</w:t>
        <w:br/>
        <w:t xml:space="preserve">    Node* head = new Node();</w:t>
        <w:br/>
      </w:r>
    </w:p>
    <w:p>
      <w:pPr>
        <w:pStyle w:val="Heading1"/>
      </w:pPr>
      <w:r>
        <w:t>Loader, Linker, and Compiler</w:t>
      </w:r>
    </w:p>
    <w:p>
      <w:r>
        <w:br/>
        <w:t xml:space="preserve">- Compiler: Translates source code written in a high-level programming language (like C++) into machine code or intermediate code. </w:t>
        <w:br/>
        <w:t>- Linker: Combines multiple object files (compiled code) into a single executable. It resolves addresses and links library functions to the program.</w:t>
        <w:br/>
        <w:t>- Loader: Loads the executable file into memory and prepares it for execution by the CPU, resolving any runtime dependencies or library links.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