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BCF2" w14:textId="77777777" w:rsidR="003E6FD3" w:rsidRPr="003E6FD3" w:rsidRDefault="003E6FD3" w:rsidP="003E6FD3">
      <w:pPr>
        <w:pStyle w:val="Heading1"/>
      </w:pPr>
      <w:r w:rsidRPr="003E6FD3">
        <w:t>Binary Tree Concepts and Traversal Implementations</w:t>
      </w:r>
    </w:p>
    <w:p w14:paraId="52884DBB" w14:textId="77777777" w:rsidR="003E6FD3" w:rsidRPr="003E6FD3" w:rsidRDefault="003E6FD3" w:rsidP="003E6FD3">
      <w:pPr>
        <w:pStyle w:val="Heading1"/>
      </w:pPr>
      <w:r w:rsidRPr="003E6FD3">
        <w:t>1. Concepts of Binary Tree Types</w:t>
      </w:r>
    </w:p>
    <w:p w14:paraId="521AD327" w14:textId="77777777" w:rsidR="003E6FD3" w:rsidRPr="003E6FD3" w:rsidRDefault="003E6FD3" w:rsidP="003E6FD3">
      <w:pPr>
        <w:pStyle w:val="Heading1"/>
      </w:pPr>
      <w:r w:rsidRPr="003E6FD3">
        <w:t>I. Full Binary Tree</w:t>
      </w:r>
      <w:r w:rsidRPr="003E6FD3">
        <w:br/>
        <w:t>A binary tree in which every node has either 0 or 2 children.</w:t>
      </w:r>
    </w:p>
    <w:p w14:paraId="6A235F4C" w14:textId="77777777" w:rsidR="003E6FD3" w:rsidRPr="003E6FD3" w:rsidRDefault="003E6FD3" w:rsidP="003E6FD3">
      <w:pPr>
        <w:pStyle w:val="Heading1"/>
      </w:pPr>
      <w:r w:rsidRPr="003E6FD3">
        <w:t>II. Complete Binary Tree</w:t>
      </w:r>
      <w:r w:rsidRPr="003E6FD3">
        <w:br/>
        <w:t>A binary tree where all levels are fully filled except possibly the last level, which is filled from left to right.</w:t>
      </w:r>
    </w:p>
    <w:p w14:paraId="6A0BE888" w14:textId="77777777" w:rsidR="003E6FD3" w:rsidRPr="003E6FD3" w:rsidRDefault="003E6FD3" w:rsidP="003E6FD3">
      <w:pPr>
        <w:pStyle w:val="Heading1"/>
      </w:pPr>
      <w:r w:rsidRPr="003E6FD3">
        <w:t>III. Perfect Binary Tree</w:t>
      </w:r>
      <w:r w:rsidRPr="003E6FD3">
        <w:br/>
        <w:t>A binary tree where all interior nodes have two children, and all leaves are at the same level.</w:t>
      </w:r>
    </w:p>
    <w:p w14:paraId="65E4A842" w14:textId="77777777" w:rsidR="003E6FD3" w:rsidRPr="003E6FD3" w:rsidRDefault="003E6FD3" w:rsidP="003E6FD3">
      <w:pPr>
        <w:pStyle w:val="Heading1"/>
      </w:pPr>
      <w:r w:rsidRPr="003E6FD3">
        <w:t>IV. Balanced Binary Tree</w:t>
      </w:r>
      <w:r w:rsidRPr="003E6FD3">
        <w:br/>
        <w:t xml:space="preserve">A binary tree where the height of the left and right subtrees of every node </w:t>
      </w:r>
      <w:proofErr w:type="gramStart"/>
      <w:r w:rsidRPr="003E6FD3">
        <w:t>differ</w:t>
      </w:r>
      <w:proofErr w:type="gramEnd"/>
      <w:r w:rsidRPr="003E6FD3">
        <w:t xml:space="preserve"> by no more than 1.</w:t>
      </w:r>
    </w:p>
    <w:p w14:paraId="1017D9AD" w14:textId="77777777" w:rsidR="003E6FD3" w:rsidRPr="003E6FD3" w:rsidRDefault="003E6FD3" w:rsidP="003E6FD3">
      <w:pPr>
        <w:pStyle w:val="Heading1"/>
      </w:pPr>
      <w:r w:rsidRPr="003E6FD3">
        <w:t>V. Degenerate Binary Tree</w:t>
      </w:r>
      <w:r w:rsidRPr="003E6FD3">
        <w:br/>
        <w:t>A binary tree in which each parent node has only one child, forming a structure similar to a linked list.</w:t>
      </w:r>
    </w:p>
    <w:p w14:paraId="7E067253" w14:textId="77777777" w:rsidR="003E6FD3" w:rsidRPr="003E6FD3" w:rsidRDefault="003E6FD3" w:rsidP="003E6FD3">
      <w:pPr>
        <w:pStyle w:val="Heading1"/>
      </w:pPr>
      <w:r w:rsidRPr="003E6FD3">
        <w:t>VI. Continuous Binary Tree</w:t>
      </w:r>
      <w:r w:rsidRPr="003E6FD3">
        <w:br/>
        <w:t>A binary tree in which the absolute difference between values of adjacent nodes is 1.</w:t>
      </w:r>
    </w:p>
    <w:p w14:paraId="585CC7FF" w14:textId="77777777" w:rsidR="003E6FD3" w:rsidRPr="003E6FD3" w:rsidRDefault="003E6FD3" w:rsidP="003E6FD3">
      <w:pPr>
        <w:pStyle w:val="Heading1"/>
      </w:pPr>
      <w:r w:rsidRPr="003E6FD3">
        <w:t>VII. Foldable Binary Tree</w:t>
      </w:r>
      <w:r w:rsidRPr="003E6FD3">
        <w:br/>
        <w:t>A binary tree that can be folded into a mirror image along its center.</w:t>
      </w:r>
    </w:p>
    <w:p w14:paraId="7A716690" w14:textId="77777777" w:rsidR="003E6FD3" w:rsidRPr="003E6FD3" w:rsidRDefault="003E6FD3" w:rsidP="003E6FD3">
      <w:pPr>
        <w:pStyle w:val="Heading1"/>
      </w:pPr>
      <w:r w:rsidRPr="003E6FD3">
        <w:lastRenderedPageBreak/>
        <w:t>VIII. Expression Tree</w:t>
      </w:r>
      <w:r w:rsidRPr="003E6FD3">
        <w:br/>
        <w:t>A binary tree where each internal node represents an operator and each leaf node represents an operand.</w:t>
      </w:r>
    </w:p>
    <w:p w14:paraId="6B7895DA" w14:textId="77777777" w:rsidR="003E6FD3" w:rsidRPr="003E6FD3" w:rsidRDefault="003E6FD3" w:rsidP="003E6FD3">
      <w:pPr>
        <w:pStyle w:val="Heading1"/>
      </w:pPr>
      <w:r w:rsidRPr="003E6FD3">
        <w:t>IX. Mirror Tree</w:t>
      </w:r>
      <w:r w:rsidRPr="003E6FD3">
        <w:br/>
        <w:t>A binary tree that is the mirror image of another binary tree, with all left and right children swapped.</w:t>
      </w:r>
    </w:p>
    <w:p w14:paraId="22A21265" w14:textId="77777777" w:rsidR="003E6FD3" w:rsidRDefault="003E6FD3">
      <w:pPr>
        <w:pStyle w:val="Heading1"/>
      </w:pPr>
    </w:p>
    <w:p w14:paraId="51DCEEAD" w14:textId="5DBC7A06" w:rsidR="001671F2" w:rsidRDefault="00000000">
      <w:pPr>
        <w:pStyle w:val="Heading1"/>
      </w:pPr>
      <w:r>
        <w:t>Binary Tree Traversal Implementations in C++</w:t>
      </w:r>
    </w:p>
    <w:p w14:paraId="23BD4980" w14:textId="77777777" w:rsidR="001671F2" w:rsidRDefault="00000000">
      <w:pPr>
        <w:pStyle w:val="Heading2"/>
      </w:pPr>
      <w:r>
        <w:t>Binary Tree Node Structure</w:t>
      </w:r>
    </w:p>
    <w:p w14:paraId="2FB9877F" w14:textId="77777777" w:rsidR="001671F2" w:rsidRDefault="00000000">
      <w:pPr>
        <w:pStyle w:val="BodyText"/>
      </w:pPr>
      <w:r>
        <w:br/>
        <w:t>#include &lt;iostream&gt;</w:t>
      </w:r>
      <w:r>
        <w:br/>
        <w:t>#include &lt;stack&gt;</w:t>
      </w:r>
      <w:r>
        <w:br/>
        <w:t>using namespace std;</w:t>
      </w:r>
      <w:r>
        <w:br/>
      </w:r>
      <w:r>
        <w:br/>
        <w:t>struct TreeNode {</w:t>
      </w:r>
      <w:r>
        <w:br/>
        <w:t xml:space="preserve">    int data;</w:t>
      </w:r>
      <w:r>
        <w:br/>
        <w:t xml:space="preserve">    TreeNode* left;</w:t>
      </w:r>
      <w:r>
        <w:br/>
        <w:t xml:space="preserve">    TreeNode* right;</w:t>
      </w:r>
      <w:r>
        <w:br/>
        <w:t xml:space="preserve">    bool rightThread;  // Only needed for threaded trees</w:t>
      </w:r>
      <w:r>
        <w:br/>
      </w:r>
      <w:r>
        <w:br/>
        <w:t xml:space="preserve">    TreeNode(int val) : data(val), left(nullptr), right(nullptr), rightThread(false) {}</w:t>
      </w:r>
      <w:r>
        <w:br/>
        <w:t>};</w:t>
      </w:r>
      <w:r>
        <w:br/>
      </w:r>
    </w:p>
    <w:p w14:paraId="7B8FDE5D" w14:textId="77777777" w:rsidR="001671F2" w:rsidRDefault="00000000">
      <w:pPr>
        <w:pStyle w:val="Heading2"/>
      </w:pPr>
      <w:r>
        <w:t>1. Recursive Traversals</w:t>
      </w:r>
    </w:p>
    <w:p w14:paraId="59527DB6" w14:textId="77777777" w:rsidR="001671F2" w:rsidRDefault="00000000">
      <w:pPr>
        <w:pStyle w:val="Heading3"/>
      </w:pPr>
      <w:r>
        <w:t>Preorder (Root, Left, Right)</w:t>
      </w:r>
    </w:p>
    <w:p w14:paraId="4CAD868F" w14:textId="77777777" w:rsidR="001671F2" w:rsidRDefault="00000000">
      <w:pPr>
        <w:pStyle w:val="BodyText"/>
      </w:pPr>
      <w:r>
        <w:br/>
        <w:t>void preorder(TreeNode* node) {</w:t>
      </w:r>
      <w:r>
        <w:br/>
        <w:t xml:space="preserve">    if (node == nullptr) return;</w:t>
      </w:r>
      <w:r>
        <w:br/>
        <w:t xml:space="preserve">    cout &lt;&lt; node-&gt;data &lt;&lt; " ";</w:t>
      </w:r>
      <w:r>
        <w:br/>
        <w:t xml:space="preserve">    preorder(node-&gt;left);</w:t>
      </w:r>
      <w:r>
        <w:br/>
        <w:t xml:space="preserve">    preorder(node-&gt;right);</w:t>
      </w:r>
      <w:r>
        <w:br/>
        <w:t>}</w:t>
      </w:r>
      <w:r>
        <w:br/>
      </w:r>
    </w:p>
    <w:p w14:paraId="380FF4D1" w14:textId="77777777" w:rsidR="001671F2" w:rsidRDefault="00000000">
      <w:pPr>
        <w:pStyle w:val="Heading3"/>
      </w:pPr>
      <w:r>
        <w:lastRenderedPageBreak/>
        <w:t>Inorder (Left, Root, Right)</w:t>
      </w:r>
    </w:p>
    <w:p w14:paraId="572FB9BC" w14:textId="77777777" w:rsidR="001671F2" w:rsidRDefault="00000000">
      <w:pPr>
        <w:pStyle w:val="BodyText"/>
      </w:pPr>
      <w:r>
        <w:br/>
        <w:t>void inorder(TreeNode* node) {</w:t>
      </w:r>
      <w:r>
        <w:br/>
        <w:t xml:space="preserve">    if (node == nullptr) return;</w:t>
      </w:r>
      <w:r>
        <w:br/>
        <w:t xml:space="preserve">    inorder(node-&gt;left);</w:t>
      </w:r>
      <w:r>
        <w:br/>
        <w:t xml:space="preserve">    cout &lt;&lt; node-&gt;data &lt;&lt; " ";</w:t>
      </w:r>
      <w:r>
        <w:br/>
        <w:t xml:space="preserve">    inorder(node-&gt;right);</w:t>
      </w:r>
      <w:r>
        <w:br/>
        <w:t>}</w:t>
      </w:r>
      <w:r>
        <w:br/>
      </w:r>
    </w:p>
    <w:p w14:paraId="5CF549E5" w14:textId="77777777" w:rsidR="001671F2" w:rsidRDefault="00000000">
      <w:pPr>
        <w:pStyle w:val="Heading3"/>
      </w:pPr>
      <w:r>
        <w:t>Postorder (Left, Right, Root)</w:t>
      </w:r>
    </w:p>
    <w:p w14:paraId="4920C5E9" w14:textId="77777777" w:rsidR="001671F2" w:rsidRDefault="00000000">
      <w:pPr>
        <w:pStyle w:val="BodyText"/>
      </w:pPr>
      <w:r>
        <w:br/>
        <w:t>void postorder(TreeNode* node) {</w:t>
      </w:r>
      <w:r>
        <w:br/>
        <w:t xml:space="preserve">    if (node == nullptr) return;</w:t>
      </w:r>
      <w:r>
        <w:br/>
        <w:t xml:space="preserve">    postorder(node-&gt;left);</w:t>
      </w:r>
      <w:r>
        <w:br/>
        <w:t xml:space="preserve">    postorder(node-&gt;right);</w:t>
      </w:r>
      <w:r>
        <w:br/>
        <w:t xml:space="preserve">    cout &lt;&lt; node-&gt;data &lt;&lt; " ";</w:t>
      </w:r>
      <w:r>
        <w:br/>
        <w:t>}</w:t>
      </w:r>
      <w:r>
        <w:br/>
      </w:r>
    </w:p>
    <w:p w14:paraId="09554ED2" w14:textId="77777777" w:rsidR="001671F2" w:rsidRDefault="00000000">
      <w:pPr>
        <w:pStyle w:val="Heading2"/>
      </w:pPr>
      <w:r>
        <w:t>2. Iterative Traversals</w:t>
      </w:r>
    </w:p>
    <w:p w14:paraId="28BD733B" w14:textId="77777777" w:rsidR="001671F2" w:rsidRDefault="00000000">
      <w:pPr>
        <w:pStyle w:val="Heading3"/>
      </w:pPr>
      <w:r>
        <w:t>Preorder (Root, Left, Right)</w:t>
      </w:r>
    </w:p>
    <w:p w14:paraId="06FA66F8" w14:textId="77777777" w:rsidR="001671F2" w:rsidRDefault="00000000">
      <w:pPr>
        <w:pStyle w:val="BodyText"/>
      </w:pPr>
      <w:r>
        <w:br/>
        <w:t>void iterativePreorder(TreeNode* root) {</w:t>
      </w:r>
      <w:r>
        <w:br/>
        <w:t xml:space="preserve">    if (root == nullptr) return;</w:t>
      </w:r>
      <w:r>
        <w:br/>
        <w:t xml:space="preserve">    stack&lt;TreeNode*&gt; stack;</w:t>
      </w:r>
      <w:r>
        <w:br/>
        <w:t xml:space="preserve">    stack.push(root);</w:t>
      </w:r>
      <w:r>
        <w:br/>
        <w:t xml:space="preserve">    while (!stack.empty()) {</w:t>
      </w:r>
      <w:r>
        <w:br/>
        <w:t xml:space="preserve">        TreeNode* node = stack.top();</w:t>
      </w:r>
      <w:r>
        <w:br/>
        <w:t xml:space="preserve">        cout &lt;&lt; node-&gt;data &lt;&lt; " ";</w:t>
      </w:r>
      <w:r>
        <w:br/>
        <w:t xml:space="preserve">        stack.pop();</w:t>
      </w:r>
      <w:r>
        <w:br/>
        <w:t xml:space="preserve">        if (node-&gt;right) stack.push(node-&gt;right);</w:t>
      </w:r>
      <w:r>
        <w:br/>
        <w:t xml:space="preserve">        if (node-&gt;left) stack.push(node-&gt;left);</w:t>
      </w:r>
      <w:r>
        <w:br/>
        <w:t xml:space="preserve">    }</w:t>
      </w:r>
      <w:r>
        <w:br/>
        <w:t>}</w:t>
      </w:r>
      <w:r>
        <w:br/>
      </w:r>
    </w:p>
    <w:p w14:paraId="4F4CE4FA" w14:textId="77777777" w:rsidR="001671F2" w:rsidRDefault="00000000">
      <w:pPr>
        <w:pStyle w:val="Heading3"/>
      </w:pPr>
      <w:r>
        <w:t>Inorder (Left, Root, Right)</w:t>
      </w:r>
    </w:p>
    <w:p w14:paraId="53F91D17" w14:textId="77777777" w:rsidR="001671F2" w:rsidRDefault="00000000">
      <w:pPr>
        <w:pStyle w:val="BodyText"/>
      </w:pPr>
      <w:r>
        <w:br/>
        <w:t>void iterativeInorder(TreeNode* root) {</w:t>
      </w:r>
      <w:r>
        <w:br/>
        <w:t xml:space="preserve">    stack&lt;TreeNode*&gt; stack;</w:t>
      </w:r>
      <w:r>
        <w:br/>
        <w:t xml:space="preserve">    TreeNode* curr = root;</w:t>
      </w:r>
      <w:r>
        <w:br/>
        <w:t xml:space="preserve">    while (curr != nullptr || !stack.empty()) {</w:t>
      </w:r>
      <w:r>
        <w:br/>
      </w:r>
      <w:r>
        <w:lastRenderedPageBreak/>
        <w:t xml:space="preserve">        while (curr != nullptr) {</w:t>
      </w:r>
      <w:r>
        <w:br/>
        <w:t xml:space="preserve">            stack.push(curr);</w:t>
      </w:r>
      <w:r>
        <w:br/>
        <w:t xml:space="preserve">            curr = curr-&gt;left;</w:t>
      </w:r>
      <w:r>
        <w:br/>
        <w:t xml:space="preserve">        }</w:t>
      </w:r>
      <w:r>
        <w:br/>
        <w:t xml:space="preserve">        curr = stack.top();</w:t>
      </w:r>
      <w:r>
        <w:br/>
        <w:t xml:space="preserve">        stack.pop();</w:t>
      </w:r>
      <w:r>
        <w:br/>
        <w:t xml:space="preserve">        cout &lt;&lt; curr-&gt;data &lt;&lt; " ";</w:t>
      </w:r>
      <w:r>
        <w:br/>
        <w:t xml:space="preserve">        curr = curr-&gt;right;</w:t>
      </w:r>
      <w:r>
        <w:br/>
        <w:t xml:space="preserve">    }</w:t>
      </w:r>
      <w:r>
        <w:br/>
        <w:t>}</w:t>
      </w:r>
      <w:r>
        <w:br/>
      </w:r>
    </w:p>
    <w:p w14:paraId="16DDE622" w14:textId="77777777" w:rsidR="001671F2" w:rsidRDefault="00000000">
      <w:pPr>
        <w:pStyle w:val="Heading3"/>
      </w:pPr>
      <w:r>
        <w:t>Postorder (Left, Right, Root)</w:t>
      </w:r>
    </w:p>
    <w:p w14:paraId="59D2539B" w14:textId="77777777" w:rsidR="001671F2" w:rsidRDefault="00000000">
      <w:pPr>
        <w:pStyle w:val="BodyText"/>
      </w:pPr>
      <w:r>
        <w:br/>
        <w:t>void iterativePostorder(TreeNode* root) {</w:t>
      </w:r>
      <w:r>
        <w:br/>
        <w:t xml:space="preserve">    if (root == nullptr) return;</w:t>
      </w:r>
      <w:r>
        <w:br/>
        <w:t xml:space="preserve">    stack&lt;TreeNode*&gt; stack1, stack2;</w:t>
      </w:r>
      <w:r>
        <w:br/>
        <w:t xml:space="preserve">    stack1.push(root);</w:t>
      </w:r>
      <w:r>
        <w:br/>
        <w:t xml:space="preserve">    while (!stack1.empty()) {</w:t>
      </w:r>
      <w:r>
        <w:br/>
        <w:t xml:space="preserve">        TreeNode* node = stack1.top();</w:t>
      </w:r>
      <w:r>
        <w:br/>
        <w:t xml:space="preserve">        stack2.push(node);</w:t>
      </w:r>
      <w:r>
        <w:br/>
        <w:t xml:space="preserve">        stack1.pop();</w:t>
      </w:r>
      <w:r>
        <w:br/>
        <w:t xml:space="preserve">        if (node-&gt;left) stack1.push(node-&gt;left);</w:t>
      </w:r>
      <w:r>
        <w:br/>
        <w:t xml:space="preserve">        if (node-&gt;right) stack1.push(node-&gt;right);</w:t>
      </w:r>
      <w:r>
        <w:br/>
        <w:t xml:space="preserve">    }</w:t>
      </w:r>
      <w:r>
        <w:br/>
        <w:t xml:space="preserve">    while (!stack2.empty()) {</w:t>
      </w:r>
      <w:r>
        <w:br/>
        <w:t xml:space="preserve">        cout &lt;&lt; stack2.top()-&gt;data &lt;&lt; " ";</w:t>
      </w:r>
      <w:r>
        <w:br/>
        <w:t xml:space="preserve">        stack2.pop();</w:t>
      </w:r>
      <w:r>
        <w:br/>
        <w:t xml:space="preserve">    }</w:t>
      </w:r>
      <w:r>
        <w:br/>
        <w:t>}</w:t>
      </w:r>
      <w:r>
        <w:br/>
      </w:r>
    </w:p>
    <w:p w14:paraId="74DE566B" w14:textId="77777777" w:rsidR="001671F2" w:rsidRDefault="00000000">
      <w:pPr>
        <w:pStyle w:val="Heading2"/>
      </w:pPr>
      <w:r>
        <w:t>3. Threaded Binary Tree Traversal</w:t>
      </w:r>
    </w:p>
    <w:p w14:paraId="10A64368" w14:textId="77777777" w:rsidR="001671F2" w:rsidRDefault="00000000">
      <w:pPr>
        <w:pStyle w:val="Heading3"/>
      </w:pPr>
      <w:r>
        <w:t>Inorder Threaded Traversal</w:t>
      </w:r>
    </w:p>
    <w:p w14:paraId="55749C0F" w14:textId="77777777" w:rsidR="001671F2" w:rsidRDefault="00000000">
      <w:pPr>
        <w:pStyle w:val="BodyText"/>
      </w:pPr>
      <w:r>
        <w:br/>
        <w:t>void inorderThreaded(TreeNode* root) {</w:t>
      </w:r>
      <w:r>
        <w:br/>
        <w:t xml:space="preserve">    TreeNode* curr = leftmost(root);</w:t>
      </w:r>
      <w:r>
        <w:br/>
        <w:t xml:space="preserve">    while (curr != nullptr) {</w:t>
      </w:r>
      <w:r>
        <w:br/>
        <w:t xml:space="preserve">        cout &lt;&lt; curr-&gt;data &lt;&lt; " ";</w:t>
      </w:r>
      <w:r>
        <w:br/>
        <w:t xml:space="preserve">        if (curr-&gt;rightThread) curr = curr-&gt;right;</w:t>
      </w:r>
      <w:r>
        <w:br/>
        <w:t xml:space="preserve">        else curr = leftmost(curr-&gt;right);</w:t>
      </w:r>
      <w:r>
        <w:br/>
        <w:t xml:space="preserve">    }</w:t>
      </w:r>
      <w:r>
        <w:br/>
        <w:t>}</w:t>
      </w:r>
      <w:r>
        <w:br/>
      </w:r>
      <w:r>
        <w:lastRenderedPageBreak/>
        <w:br/>
        <w:t>TreeNode* leftmost(TreeNode* node) {</w:t>
      </w:r>
      <w:r>
        <w:br/>
        <w:t xml:space="preserve">    while (node != nullptr &amp;&amp; node-&gt;left != nullptr)</w:t>
      </w:r>
      <w:r>
        <w:br/>
        <w:t xml:space="preserve">        node = node-&gt;left;</w:t>
      </w:r>
      <w:r>
        <w:br/>
        <w:t xml:space="preserve">    return node;</w:t>
      </w:r>
      <w:r>
        <w:br/>
        <w:t>}</w:t>
      </w:r>
      <w:r>
        <w:br/>
      </w:r>
    </w:p>
    <w:sectPr w:rsidR="00167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148300">
    <w:abstractNumId w:val="8"/>
  </w:num>
  <w:num w:numId="2" w16cid:durableId="1413160153">
    <w:abstractNumId w:val="6"/>
  </w:num>
  <w:num w:numId="3" w16cid:durableId="1255550298">
    <w:abstractNumId w:val="5"/>
  </w:num>
  <w:num w:numId="4" w16cid:durableId="378626806">
    <w:abstractNumId w:val="4"/>
  </w:num>
  <w:num w:numId="5" w16cid:durableId="409546388">
    <w:abstractNumId w:val="7"/>
  </w:num>
  <w:num w:numId="6" w16cid:durableId="921915561">
    <w:abstractNumId w:val="3"/>
  </w:num>
  <w:num w:numId="7" w16cid:durableId="429590217">
    <w:abstractNumId w:val="2"/>
  </w:num>
  <w:num w:numId="8" w16cid:durableId="1579095528">
    <w:abstractNumId w:val="1"/>
  </w:num>
  <w:num w:numId="9" w16cid:durableId="13912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1F2"/>
    <w:rsid w:val="0029639D"/>
    <w:rsid w:val="00326F90"/>
    <w:rsid w:val="003E6FD3"/>
    <w:rsid w:val="00AA1D8D"/>
    <w:rsid w:val="00B47730"/>
    <w:rsid w:val="00B93EF1"/>
    <w:rsid w:val="00C33B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C619D"/>
  <w14:defaultImageDpi w14:val="300"/>
  <w15:docId w15:val="{2066093B-637F-4339-B3F7-2E4995D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Manuel</cp:lastModifiedBy>
  <cp:revision>3</cp:revision>
  <dcterms:created xsi:type="dcterms:W3CDTF">2024-11-06T05:44:00Z</dcterms:created>
  <dcterms:modified xsi:type="dcterms:W3CDTF">2024-11-06T05:45:00Z</dcterms:modified>
  <cp:category/>
</cp:coreProperties>
</file>