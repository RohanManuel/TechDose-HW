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C++ Algorithms Practice</w:t>
      </w:r>
    </w:p>
    <w:p>
      <w:pPr>
        <w:pStyle w:val="Heading1"/>
      </w:pPr>
      <w:r>
        <w:t>Merge two sorted arrays without using extra space</w:t>
      </w:r>
    </w:p>
    <w:p>
      <w:r>
        <w:br/>
        <w:t>void mergeArrays(int arr1[], int arr2[], int n, int m) {</w:t>
        <w:br/>
        <w:t xml:space="preserve">    int i = n - 1;</w:t>
        <w:br/>
        <w:t xml:space="preserve">    int j = 0;</w:t>
        <w:br/>
        <w:t xml:space="preserve">    while (i &gt;= 0 &amp;&amp; j &lt; m &amp;&amp; arr1[i] &gt; arr2[j]) {</w:t>
        <w:br/>
        <w:t xml:space="preserve">        std::swap(arr1[i], arr2[j]);</w:t>
        <w:br/>
        <w:t xml:space="preserve">        i--;</w:t>
        <w:br/>
        <w:t xml:space="preserve">        j++;</w:t>
        <w:br/>
        <w:t xml:space="preserve">    }</w:t>
        <w:br/>
        <w:t xml:space="preserve">    std::sort(arr1, arr1 + n);</w:t>
        <w:br/>
        <w:t xml:space="preserve">    std::sort(arr2, arr2 + m);</w:t>
        <w:br/>
        <w:t>}</w:t>
        <w:br/>
      </w:r>
    </w:p>
    <w:p>
      <w:pPr>
        <w:pStyle w:val="Heading1"/>
      </w:pPr>
      <w:r>
        <w:t>Check if array is sorted</w:t>
      </w:r>
    </w:p>
    <w:p>
      <w:r>
        <w:br/>
        <w:t>bool isSorted(int arr[], int n) {</w:t>
        <w:br/>
        <w:t xml:space="preserve">    for (int i = 1; i &lt; n; i++) {</w:t>
        <w:br/>
        <w:t xml:space="preserve">        if (arr[i] &lt; arr[i-1]) {</w:t>
        <w:br/>
        <w:t xml:space="preserve">            return false;</w:t>
        <w:br/>
        <w:t xml:space="preserve">        }</w:t>
        <w:br/>
        <w:t xml:space="preserve">    }</w:t>
        <w:br/>
        <w:t xml:space="preserve">    return true;</w:t>
        <w:br/>
        <w:t>}</w:t>
        <w:br/>
      </w:r>
    </w:p>
    <w:p>
      <w:pPr>
        <w:pStyle w:val="Heading1"/>
      </w:pPr>
      <w:r>
        <w:t>Count subarrays with at most k unique characters</w:t>
      </w:r>
    </w:p>
    <w:p>
      <w:r>
        <w:br/>
        <w:t>int countSubarraysWithAtMostKUniqueChars(const std::vector&lt;int&gt;&amp; arr, int k) {</w:t>
        <w:br/>
        <w:t xml:space="preserve">    std::unordered_map&lt;int, int&gt; freq;</w:t>
        <w:br/>
        <w:t xml:space="preserve">    int left = 0, count = 0;</w:t>
        <w:br/>
        <w:t xml:space="preserve">    for (int right = 0; right &lt; arr.size(); right++) {</w:t>
        <w:br/>
        <w:t xml:space="preserve">        freq[arr[right]]++;</w:t>
        <w:br/>
        <w:t xml:space="preserve">        while (freq.size() &gt; k) {</w:t>
        <w:br/>
        <w:t xml:space="preserve">            freq[arr[left]]--;</w:t>
        <w:br/>
        <w:t xml:space="preserve">            if (freq[arr[left]] == 0) freq.erase(arr[left]);</w:t>
        <w:br/>
        <w:t xml:space="preserve">            left++;</w:t>
        <w:br/>
        <w:t xml:space="preserve">        }</w:t>
        <w:br/>
        <w:t xml:space="preserve">        count += right - left + 1;</w:t>
        <w:br/>
        <w:t xml:space="preserve">    }</w:t>
        <w:br/>
        <w:t xml:space="preserve">    return count;</w:t>
        <w:br/>
        <w:t>}</w:t>
        <w:br/>
      </w:r>
    </w:p>
    <w:p>
      <w:pPr>
        <w:pStyle w:val="Heading1"/>
      </w:pPr>
      <w:r>
        <w:t>Count subarrays where max - min &lt;= k</w:t>
      </w:r>
    </w:p>
    <w:p>
      <w:r>
        <w:br/>
        <w:t>int countSubarraysWithMaxMinDiffLessThanOrEqualToK(const std::vector&lt;int&gt;&amp; arr, int k) {</w:t>
        <w:br/>
        <w:t xml:space="preserve">    int count = 0;</w:t>
        <w:br/>
        <w:t xml:space="preserve">    for (int i = 0; i &lt; arr.size(); i++) {</w:t>
        <w:br/>
        <w:t xml:space="preserve">        int minElem = arr[i], maxElem = arr[i];</w:t>
        <w:br/>
        <w:t xml:space="preserve">        for (int j = i; j &lt; arr.size(); j++) {</w:t>
        <w:br/>
        <w:t xml:space="preserve">            minElem = std::min(minElem, arr[j]);</w:t>
        <w:br/>
        <w:t xml:space="preserve">            maxElem = std::max(maxElem, arr[j]);</w:t>
        <w:br/>
        <w:t xml:space="preserve">            if (maxElem - minElem &lt;= k) count++;</w:t>
        <w:br/>
        <w:t xml:space="preserve">            else break;</w:t>
        <w:br/>
        <w:t xml:space="preserve">        }</w:t>
        <w:br/>
        <w:t xml:space="preserve">    }</w:t>
        <w:br/>
        <w:t xml:space="preserve">    return count;</w:t>
        <w:br/>
        <w:t>}</w:t>
        <w:br/>
      </w:r>
    </w:p>
    <w:p>
      <w:pPr>
        <w:pStyle w:val="Heading1"/>
      </w:pPr>
      <w:r>
        <w:t>First negative number in every window of size k</w:t>
      </w:r>
    </w:p>
    <w:p>
      <w:r>
        <w:br/>
        <w:t>std::vector&lt;int&gt; firstNegativeInWindow(const std::vector&lt;int&gt;&amp; arr, int k) {</w:t>
        <w:br/>
        <w:t xml:space="preserve">    std::deque&lt;int&gt; dq;</w:t>
        <w:br/>
        <w:t xml:space="preserve">    std::vector&lt;int&gt; result;</w:t>
        <w:br/>
        <w:t xml:space="preserve">    for (int i = 0; i &lt; arr.size(); i++) {</w:t>
        <w:br/>
        <w:t xml:space="preserve">        if (arr[i] &lt; 0) dq.push_back(i);</w:t>
        <w:br/>
        <w:t xml:space="preserve">        if (i &gt;= k - 1) {</w:t>
        <w:br/>
        <w:t xml:space="preserve">            if (!dq.empty()) result.push_back(arr[dq.front()]);</w:t>
        <w:br/>
        <w:t xml:space="preserve">            else result.push_back(0);</w:t>
        <w:br/>
        <w:t xml:space="preserve">            if (!dq.empty() &amp;&amp; dq.front() &lt;= i - k) dq.pop_front();</w:t>
        <w:br/>
        <w:t xml:space="preserve">        }</w:t>
        <w:br/>
        <w:t xml:space="preserve">    }</w:t>
        <w:br/>
        <w:t xml:space="preserve">    return result;</w:t>
        <w:br/>
        <w:t>}</w:t>
        <w:br/>
      </w:r>
    </w:p>
    <w:p>
      <w:pPr>
        <w:pStyle w:val="Heading1"/>
      </w:pPr>
      <w:r>
        <w:t>Largest subarray where sum &lt;= S</w:t>
      </w:r>
    </w:p>
    <w:p>
      <w:r>
        <w:br/>
        <w:t>int largestSubarrayWithSumLessThanOrEqualToS(const std::vector&lt;int&gt;&amp; arr, int S) {</w:t>
        <w:br/>
        <w:t xml:space="preserve">    int left = 0, sum = 0, maxLen = 0;</w:t>
        <w:br/>
        <w:t xml:space="preserve">    for (int right = 0; right &lt; arr.size(); right++) {</w:t>
        <w:br/>
        <w:t xml:space="preserve">        sum += arr[right];</w:t>
        <w:br/>
        <w:t xml:space="preserve">        while (sum &gt; S) {</w:t>
        <w:br/>
        <w:t xml:space="preserve">            sum -= arr[left];</w:t>
        <w:br/>
        <w:t xml:space="preserve">            left++;</w:t>
        <w:br/>
        <w:t xml:space="preserve">        }</w:t>
        <w:br/>
        <w:t xml:space="preserve">        maxLen = std::max(maxLen, right - left + 1);</w:t>
        <w:br/>
        <w:t xml:space="preserve">    }</w:t>
        <w:br/>
        <w:t xml:space="preserve">    return maxLen;</w:t>
        <w:br/>
        <w:t>}</w:t>
        <w:br/>
      </w:r>
    </w:p>
    <w:p>
      <w:pPr>
        <w:pStyle w:val="Heading1"/>
      </w:pPr>
      <w:r>
        <w:t>Largest subarray with K distinct characters</w:t>
      </w:r>
    </w:p>
    <w:p>
      <w:r>
        <w:br/>
        <w:t>int largestSubarrayWithKDistinct(const std::string&amp; str, int K) {</w:t>
        <w:br/>
        <w:t xml:space="preserve">    std::unordered_map&lt;char, int&gt; freq;</w:t>
        <w:br/>
        <w:t xml:space="preserve">    int left = 0, maxLen = 0;</w:t>
        <w:br/>
        <w:t xml:space="preserve">    for (int right = 0; right &lt; str.size(); right++) {</w:t>
        <w:br/>
        <w:t xml:space="preserve">        freq[str[right]]++;</w:t>
        <w:br/>
        <w:t xml:space="preserve">        while (freq.size() &gt; K) {</w:t>
        <w:br/>
        <w:t xml:space="preserve">            freq[str[left]]--;</w:t>
        <w:br/>
        <w:t xml:space="preserve">            if (freq[str[left]] == 0) freq.erase(str[left]);</w:t>
        <w:br/>
        <w:t xml:space="preserve">            left++;</w:t>
        <w:br/>
        <w:t xml:space="preserve">        }</w:t>
        <w:br/>
        <w:t xml:space="preserve">        maxLen = std::max(maxLen, right - left + 1);</w:t>
        <w:br/>
        <w:t xml:space="preserve">    }</w:t>
        <w:br/>
        <w:t xml:space="preserve">    return maxLen;</w:t>
        <w:br/>
        <w:t>}</w:t>
        <w:br/>
      </w:r>
    </w:p>
    <w:p>
      <w:pPr>
        <w:pStyle w:val="Heading1"/>
      </w:pPr>
      <w:r>
        <w:t>Length of largest subarray with no repeating characters</w:t>
      </w:r>
    </w:p>
    <w:p>
      <w:r>
        <w:br/>
        <w:t>int lengthOfLongestSubarrayWithNoRepeatingChars(const std::string&amp; str) {</w:t>
        <w:br/>
        <w:t xml:space="preserve">    std::unordered_map&lt;char, int&gt; indexMap;</w:t>
        <w:br/>
        <w:t xml:space="preserve">    int left = 0, maxLen = 0;</w:t>
        <w:br/>
        <w:t xml:space="preserve">    for (int right = 0; right &lt; str.size(); right++) {</w:t>
        <w:br/>
        <w:t xml:space="preserve">        if (indexMap.find(str[right]) != indexMap.end() &amp;&amp; indexMap[str[right]] &gt;= left) {</w:t>
        <w:br/>
        <w:t xml:space="preserve">            left = indexMap[str[right]] + 1;</w:t>
        <w:br/>
        <w:t xml:space="preserve">        }</w:t>
        <w:br/>
        <w:t xml:space="preserve">        indexMap[str[right]] = right;</w:t>
        <w:br/>
        <w:t xml:space="preserve">        maxLen = std::max(maxLen, right - left + 1);</w:t>
        <w:br/>
        <w:t xml:space="preserve">    }</w:t>
        <w:br/>
        <w:t xml:space="preserve">    return maxLen;</w:t>
        <w:br/>
        <w:t>}</w:t>
        <w:br/>
      </w:r>
    </w:p>
    <w:p>
      <w:pPr>
        <w:pStyle w:val="Heading1"/>
      </w:pPr>
      <w:r>
        <w:t>Minimum window substring</w:t>
      </w:r>
    </w:p>
    <w:p>
      <w:r>
        <w:br/>
        <w:t>std::string minWindowSubstring(const std::string&amp; s, const std::string&amp; t) {</w:t>
        <w:br/>
        <w:t xml:space="preserve">    if (t.size() &gt; s.size()) return "";</w:t>
        <w:br/>
        <w:t xml:space="preserve">    std::unordered_map&lt;char, int&gt; freqT, windowFreq;</w:t>
        <w:br/>
        <w:t xml:space="preserve">    for (char c : t) freqT[c]++;</w:t>
        <w:br/>
        <w:t xml:space="preserve">    </w:t>
        <w:br/>
        <w:t xml:space="preserve">    int left = 0, right = 0, minLen = s.size() + 1, start = 0, matches = 0;</w:t>
        <w:br/>
        <w:t xml:space="preserve">    for (right = 0; right &lt; s.size(); right++) {</w:t>
        <w:br/>
        <w:t xml:space="preserve">        if (freqT.find(s[right]) != freqT.end()) {</w:t>
        <w:br/>
        <w:t xml:space="preserve">            windowFreq[s[right]]++;</w:t>
        <w:br/>
        <w:t xml:space="preserve">            if (windowFreq[s[right]] == freqT[s[right]]) matches++;</w:t>
        <w:br/>
        <w:t xml:space="preserve">        }</w:t>
        <w:br/>
        <w:t xml:space="preserve">        </w:t>
        <w:br/>
        <w:t xml:space="preserve">        while (matches == freqT.size()) {</w:t>
        <w:br/>
        <w:t xml:space="preserve">            if (right - left + 1 &lt; minLen) {</w:t>
        <w:br/>
        <w:t xml:space="preserve">                minLen = right - left + 1;</w:t>
        <w:br/>
        <w:t xml:space="preserve">                start = left;</w:t>
        <w:br/>
        <w:t xml:space="preserve">            }</w:t>
        <w:br/>
        <w:t xml:space="preserve">            if (freqT.find(s[left]) != freqT.end()) {</w:t>
        <w:br/>
        <w:t xml:space="preserve">                windowFreq[s[left]]--;</w:t>
        <w:br/>
        <w:t xml:space="preserve">                if (windowFreq[s[left]] &lt; freqT[s[left]]) matches--;</w:t>
        <w:br/>
        <w:t xml:space="preserve">            }</w:t>
        <w:br/>
        <w:t xml:space="preserve">            left++;</w:t>
        <w:br/>
        <w:t xml:space="preserve">        }</w:t>
        <w:br/>
        <w:t xml:space="preserve">    }</w:t>
        <w:br/>
        <w:t xml:space="preserve">    return minLen &gt; s.size() ? "" : s.substr(start, minLen);</w:t>
        <w:br/>
        <w:t>}</w:t>
        <w:br/>
      </w:r>
    </w:p>
    <w:p>
      <w:pPr>
        <w:pStyle w:val="Heading1"/>
      </w:pPr>
      <w:r>
        <w:t>Kadane's algorithm</w:t>
      </w:r>
    </w:p>
    <w:p>
      <w:r>
        <w:br/>
        <w:t>int maxSubarraySum(const std::vector&lt;int&gt;&amp; arr) {</w:t>
        <w:br/>
        <w:t xml:space="preserve">    int maxSum = arr[0], currentSum = arr[0];</w:t>
        <w:br/>
        <w:t xml:space="preserve">    for (int i = 1; i &lt; arr.size(); i++) {</w:t>
        <w:br/>
        <w:t xml:space="preserve">        currentSum = std::max(arr[i], currentSum + arr[i]);</w:t>
        <w:br/>
        <w:t xml:space="preserve">        maxSum = std::max(maxSum, currentSum);</w:t>
        <w:br/>
        <w:t xml:space="preserve">    }</w:t>
        <w:br/>
        <w:t xml:space="preserve">    return maxSum;</w:t>
        <w:br/>
        <w:t>}</w:t>
        <w:br/>
      </w:r>
    </w:p>
    <w:p>
      <w:pPr>
        <w:pStyle w:val="Heading1"/>
      </w:pPr>
      <w:r>
        <w:t>Moore's voting algorithm (majority element)</w:t>
      </w:r>
    </w:p>
    <w:p>
      <w:r>
        <w:br/>
        <w:t>int majorityElement(const std::vector&lt;int&gt;&amp; arr) {</w:t>
        <w:br/>
        <w:t xml:space="preserve">    int candidate = arr[0], count = 1;</w:t>
        <w:br/>
        <w:t xml:space="preserve">    for (int i = 1; i &lt; arr.size(); i++) {</w:t>
        <w:br/>
        <w:t xml:space="preserve">        if (arr[i] == candidate) count++;</w:t>
        <w:br/>
        <w:t xml:space="preserve">        else count--;</w:t>
        <w:br/>
        <w:t xml:space="preserve">        if (count == 0) {</w:t>
        <w:br/>
        <w:t xml:space="preserve">            candidate = arr[i];</w:t>
        <w:br/>
        <w:t xml:space="preserve">            count = 1;</w:t>
        <w:br/>
        <w:t xml:space="preserve">        }</w:t>
        <w:br/>
        <w:t xml:space="preserve">    }</w:t>
        <w:br/>
        <w:t xml:space="preserve">    count = 0;</w:t>
        <w:br/>
        <w:t xml:space="preserve">    for (int num : arr) {</w:t>
        <w:br/>
        <w:t xml:space="preserve">        if (num == candidate) count++;</w:t>
        <w:br/>
        <w:t xml:space="preserve">    }</w:t>
        <w:br/>
        <w:t xml:space="preserve">    return count &gt; arr.size() / 2 ? candidate : -1;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