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HW: Hashing and Locality of Reference in C++</w:t>
      </w:r>
    </w:p>
    <w:p>
      <w:pPr>
        <w:pStyle w:val="Heading1"/>
      </w:pPr>
      <w:r>
        <w:t>1. Hashing in C++</w:t>
      </w:r>
    </w:p>
    <w:p>
      <w:r>
        <w:br/>
        <w:t xml:space="preserve">Hashing is a technique used to map data of arbitrary size to fixed-size values, usually for the purpose of fast data retrieval. </w:t>
        <w:br/>
        <w:t>The basic concept of hashing is to use a hash function to convert the key into an index in a hash table, which is an array-like data structure.</w:t>
        <w:br/>
        <w:t xml:space="preserve">The ideal hash function distributes keys uniformly across the hash table to minimize collisions (when two keys hash to the same index). </w:t>
        <w:br/>
        <w:t>The process of resolving collisions can be done using techniques like chaining or open addressing.</w:t>
        <w:br/>
        <w:br/>
        <w:t>The following code demonstrates how to implement a simple hash table using separate chaining in C++:</w:t>
        <w:br/>
      </w:r>
    </w:p>
    <w:p>
      <w:pPr/>
      <w:r>
        <w:br/>
        <w:t>#include &lt;iostream&gt;</w:t>
        <w:br/>
        <w:t>#include &lt;list&gt;</w:t>
        <w:br/>
        <w:t>using namespace std;</w:t>
        <w:br/>
        <w:br/>
        <w:t>class HashTable {</w:t>
        <w:br/>
        <w:t>private:</w:t>
        <w:br/>
        <w:t xml:space="preserve">    int BUCKET;</w:t>
        <w:br/>
        <w:t xml:space="preserve">    list&lt;int&gt;* table;</w:t>
        <w:br/>
        <w:br/>
        <w:t>public:</w:t>
        <w:br/>
        <w:t xml:space="preserve">    HashTable(int b) {</w:t>
        <w:br/>
        <w:t xml:space="preserve">        BUCKET = b;</w:t>
        <w:br/>
        <w:t xml:space="preserve">        table = new list&lt;int&gt;[BUCKET];</w:t>
        <w:br/>
        <w:t xml:space="preserve">    }</w:t>
        <w:br/>
        <w:br/>
        <w:t xml:space="preserve">    int hashFunction(int x) {</w:t>
        <w:br/>
        <w:t xml:space="preserve">        return (x % BUCKET);</w:t>
        <w:br/>
        <w:t xml:space="preserve">    }</w:t>
        <w:br/>
        <w:br/>
        <w:t xml:space="preserve">    void insertItem(int key) {</w:t>
        <w:br/>
        <w:t xml:space="preserve">        int index = hashFunction(key);</w:t>
        <w:br/>
        <w:t xml:space="preserve">        table[index].push_back(key);</w:t>
        <w:br/>
        <w:t xml:space="preserve">    }</w:t>
        <w:br/>
        <w:br/>
        <w:t xml:space="preserve">    void deleteItem(int key) {</w:t>
        <w:br/>
        <w:t xml:space="preserve">        int index = hashFunction(key);</w:t>
        <w:br/>
        <w:t xml:space="preserve">        table[index].remove(key);</w:t>
        <w:br/>
        <w:t xml:space="preserve">    }</w:t>
        <w:br/>
        <w:br/>
        <w:t xml:space="preserve">    void displayHash() {</w:t>
        <w:br/>
        <w:t xml:space="preserve">        for (int i = 0; i &lt; BUCKET; i++) {</w:t>
        <w:br/>
        <w:t xml:space="preserve">            cout &lt;&lt; i;</w:t>
        <w:br/>
        <w:t xml:space="preserve">            for (auto x : table[i])</w:t>
        <w:br/>
        <w:t xml:space="preserve">                cout &lt;&lt; " --&gt; " &lt;&lt; x;</w:t>
        <w:br/>
        <w:t xml:space="preserve">            cout &lt;&lt; endl;</w:t>
        <w:br/>
        <w:t xml:space="preserve">        }</w:t>
        <w:br/>
        <w:t xml:space="preserve">    }</w:t>
        <w:br/>
        <w:t>};</w:t>
        <w:br/>
        <w:br/>
        <w:t>int main() {</w:t>
        <w:br/>
        <w:t xml:space="preserve">    int keys[] = {15, 11, 27, 8, 12};</w:t>
        <w:br/>
        <w:t xml:space="preserve">    int n = sizeof(keys) / sizeof(keys[0]);</w:t>
        <w:br/>
        <w:br/>
        <w:t xml:space="preserve">    HashTable ht(7);</w:t>
        <w:br/>
        <w:t xml:space="preserve">    for (int i = 0; i &lt; n; i++)</w:t>
        <w:br/>
        <w:t xml:space="preserve">        ht.insertItem(keys[i]);</w:t>
        <w:br/>
        <w:br/>
        <w:t xml:space="preserve">    ht.displayHash();</w:t>
        <w:br/>
        <w:br/>
        <w:t xml:space="preserve">    return 0;</w:t>
        <w:br/>
        <w:t>}</w:t>
        <w:br/>
      </w:r>
    </w:p>
    <w:p>
      <w:pPr>
        <w:pStyle w:val="Heading1"/>
      </w:pPr>
      <w:r>
        <w:t>2. Locality of Reference in C++</w:t>
      </w:r>
    </w:p>
    <w:p>
      <w:r>
        <w:br/>
        <w:t xml:space="preserve">Locality of reference is a concept that refers to the tendency of a program to access a relatively small portion of its address space at any given time. </w:t>
        <w:br/>
        <w:t>There are two types of locality: temporal locality and spatial locality.</w:t>
        <w:br/>
        <w:t>- Temporal locality: When a data item is accessed, it is likely to be accessed again in the near future.</w:t>
        <w:br/>
        <w:t>- Spatial locality: When a data item is accessed, nearby data items are likely to be accessed soon.</w:t>
        <w:br/>
        <w:br/>
        <w:t>Locality of reference is important for optimizing cache usage in memory systems because programs that exhibit good locality of reference can make better use of caches, leading to faster performance.</w:t>
        <w:br/>
        <w:br/>
        <w:t xml:space="preserve">Here's an example in C++ that shows how locality of reference can affect performance. </w:t>
        <w:br/>
        <w:t>The first loop exhibits good spatial locality, while the second loop exhibits poor locality due to the way memory is accessed.</w:t>
        <w:br/>
      </w:r>
    </w:p>
    <w:p>
      <w:pPr/>
      <w:r>
        <w:br/>
        <w:t>#include &lt;iostream&gt;</w:t>
        <w:br/>
        <w:t>#include &lt;chrono&gt;</w:t>
        <w:br/>
        <w:t>using namespace std;</w:t>
        <w:br/>
        <w:t>using namespace std::chrono;</w:t>
        <w:br/>
        <w:br/>
        <w:t>int main() {</w:t>
        <w:br/>
        <w:t xml:space="preserve">    const int N = 10000;</w:t>
        <w:br/>
        <w:t xml:space="preserve">    int array[N][N];</w:t>
        <w:br/>
        <w:br/>
        <w:t xml:space="preserve">    // Initialize array</w:t>
        <w:br/>
        <w:t xml:space="preserve">    for (int i = 0; i &lt; N; i++) {</w:t>
        <w:br/>
        <w:t xml:space="preserve">        for (int j = 0; j &lt; N; j++) {</w:t>
        <w:br/>
        <w:t xml:space="preserve">            array[i][j] = i + j;</w:t>
        <w:br/>
        <w:t xml:space="preserve">        }</w:t>
        <w:br/>
        <w:t xml:space="preserve">    }</w:t>
        <w:br/>
        <w:br/>
        <w:t xml:space="preserve">    // Measure time with good locality (row-major order)</w:t>
        <w:br/>
        <w:t xml:space="preserve">    auto start1 = high_resolution_clock::now();</w:t>
        <w:br/>
        <w:t xml:space="preserve">    long long sum1 = 0;</w:t>
        <w:br/>
        <w:t xml:space="preserve">    for (int i = 0; i &lt; N; i++) {</w:t>
        <w:br/>
        <w:t xml:space="preserve">        for (int j = 0; j &lt; N; j++) {</w:t>
        <w:br/>
        <w:t xml:space="preserve">            sum1 += array[i][j];</w:t>
        <w:br/>
        <w:t xml:space="preserve">        }</w:t>
        <w:br/>
        <w:t xml:space="preserve">    }</w:t>
        <w:br/>
        <w:t xml:space="preserve">    auto end1 = high_resolution_clock::now();</w:t>
        <w:br/>
        <w:t xml:space="preserve">    auto duration1 = duration_cast&lt;milliseconds&gt;(end1 - start1).count();</w:t>
        <w:br/>
        <w:t xml:space="preserve">    cout &lt;&lt; "Time with good locality (row-major order): " &lt;&lt; duration1 &lt;&lt; " ms" &lt;&lt; endl;</w:t>
        <w:br/>
        <w:br/>
        <w:t xml:space="preserve">    // Measure time with poor locality (column-major order)</w:t>
        <w:br/>
        <w:t xml:space="preserve">    auto start2 = high_resolution_clock::now();</w:t>
        <w:br/>
        <w:t xml:space="preserve">    long long sum2 = 0;</w:t>
        <w:br/>
        <w:t xml:space="preserve">    for (int j = 0; j &lt; N; j++) {</w:t>
        <w:br/>
        <w:t xml:space="preserve">        for (int i = 0; i &lt; N; i++) {</w:t>
        <w:br/>
        <w:t xml:space="preserve">            sum2 += array[i][j];</w:t>
        <w:br/>
        <w:t xml:space="preserve">        }</w:t>
        <w:br/>
        <w:t xml:space="preserve">    }</w:t>
        <w:br/>
        <w:t xml:space="preserve">    auto end2 = high_resolution_clock::now();</w:t>
        <w:br/>
        <w:t xml:space="preserve">    auto duration2 = duration_cast&lt;milliseconds&gt;(end2 - start2).count();</w:t>
        <w:br/>
        <w:t xml:space="preserve">    cout &lt;&lt; "Time with poor locality (column-major order): " &lt;&lt; duration2 &lt;&lt; " ms" &lt;&lt; endl;</w:t>
        <w:br/>
        <w:br/>
        <w:t xml:space="preserve">    return 0;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