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C++ Implementations</w:t>
      </w:r>
    </w:p>
    <w:p>
      <w:pPr>
        <w:pStyle w:val="Heading2"/>
      </w:pPr>
      <w:r>
        <w:t>1. Lower Bound and Upper Bound</w:t>
      </w:r>
    </w:p>
    <w:p>
      <w:r>
        <w:br/>
        <w:t>#include &lt;iostream&gt;</w:t>
        <w:br/>
        <w:t>#include &lt;vector&gt;</w:t>
        <w:br/>
        <w:t>#include &lt;algorithm&gt;</w:t>
        <w:br/>
        <w:t>using namespace std;</w:t>
        <w:br/>
        <w:br/>
        <w:t>int main() {</w:t>
        <w:br/>
        <w:t xml:space="preserve">    vector&lt;int&gt; arr = {1, 2, 4, 4, 5, 6, 7, 8, 10};</w:t>
        <w:br/>
        <w:t xml:space="preserve">    </w:t>
        <w:br/>
        <w:t xml:space="preserve">    int key = 4;</w:t>
        <w:br/>
        <w:br/>
        <w:t xml:space="preserve">    // Lower Bound</w:t>
        <w:br/>
        <w:t xml:space="preserve">    auto lb = lower_bound(arr.begin(), arr.end(), key);</w:t>
        <w:br/>
        <w:t xml:space="preserve">    cout &lt;&lt; "Lower Bound of " &lt;&lt; key &lt;&lt; ": " &lt;&lt; (lb - arr.begin()) &lt;&lt; endl;</w:t>
        <w:br/>
        <w:br/>
        <w:t xml:space="preserve">    // Upper Bound</w:t>
        <w:br/>
        <w:t xml:space="preserve">    auto ub = upper_bound(arr.begin(), arr.end(), key);</w:t>
        <w:br/>
        <w:t xml:space="preserve">    cout &lt;&lt; "Upper Bound of " &lt;&lt; key &lt;&lt; ": " &lt;&lt; (ub - arr.begin()) &lt;&lt; endl;</w:t>
        <w:br/>
        <w:br/>
        <w:t xml:space="preserve">    return 0;</w:t>
        <w:br/>
        <w:t>}</w:t>
        <w:br/>
      </w:r>
    </w:p>
    <w:p>
      <w:pPr>
        <w:pStyle w:val="Heading2"/>
      </w:pPr>
      <w:r>
        <w:t>2. LeetCode Problems</w:t>
      </w:r>
    </w:p>
    <w:p>
      <w:pPr>
        <w:pStyle w:val="Heading3"/>
      </w:pPr>
      <w:r>
        <w:t>LeetCode 1011 - Capacity to Ship Packages Within D Days</w:t>
      </w:r>
    </w:p>
    <w:p>
      <w:r>
        <w:br/>
        <w:t>#include &lt;iostream&gt;</w:t>
        <w:br/>
        <w:t>#include &lt;vector&gt;</w:t>
        <w:br/>
        <w:t>using namespace std;</w:t>
        <w:br/>
        <w:br/>
        <w:t>bool canShipInDays(vector&lt;int&gt;&amp; weights, int capacity, int days) {</w:t>
        <w:br/>
        <w:t xml:space="preserve">    int currentLoad = 0, requiredDays = 1;</w:t>
        <w:br/>
        <w:t xml:space="preserve">    for (int weight : weights) {</w:t>
        <w:br/>
        <w:t xml:space="preserve">        if (currentLoad + weight &gt; capacity) {</w:t>
        <w:br/>
        <w:t xml:space="preserve">            requiredDays++;</w:t>
        <w:br/>
        <w:t xml:space="preserve">            currentLoad = 0;</w:t>
        <w:br/>
        <w:t xml:space="preserve">        }</w:t>
        <w:br/>
        <w:t xml:space="preserve">        currentLoad += weight;</w:t>
        <w:br/>
        <w:t xml:space="preserve">    }</w:t>
        <w:br/>
        <w:t xml:space="preserve">    return requiredDays &lt;= days;</w:t>
        <w:br/>
        <w:t>}</w:t>
        <w:br/>
        <w:br/>
        <w:t>int shipWithinDays(vector&lt;int&gt;&amp; weights, int days) {</w:t>
        <w:br/>
        <w:t xml:space="preserve">    int left = *max_element(weights.begin(), weights.end());</w:t>
        <w:br/>
        <w:t xml:space="preserve">    int right = accumulate(weights.begin(), weights.end(), 0);</w:t>
        <w:br/>
        <w:t xml:space="preserve">    </w:t>
        <w:br/>
        <w:t xml:space="preserve">    while (left &lt; right) {</w:t>
        <w:br/>
        <w:t xml:space="preserve">        int mid = left + (right - left) / 2;</w:t>
        <w:br/>
        <w:t xml:space="preserve">        if (canShipInDays(weights, mid, days)) {</w:t>
        <w:br/>
        <w:t xml:space="preserve">            right = mid;</w:t>
        <w:br/>
        <w:t xml:space="preserve">        } else {</w:t>
        <w:br/>
        <w:t xml:space="preserve">            left = mid + 1;</w:t>
        <w:br/>
        <w:t xml:space="preserve">        }</w:t>
        <w:br/>
        <w:t xml:space="preserve">    }</w:t>
        <w:br/>
        <w:t xml:space="preserve">    return left;</w:t>
        <w:br/>
        <w:t>}</w:t>
        <w:br/>
      </w:r>
    </w:p>
    <w:p>
      <w:pPr>
        <w:pStyle w:val="Heading3"/>
      </w:pPr>
      <w:r>
        <w:t>Aggressive Cow Problem</w:t>
      </w:r>
    </w:p>
    <w:p>
      <w:r>
        <w:br/>
        <w:t>#include &lt;iostream&gt;</w:t>
        <w:br/>
        <w:t>#include &lt;vector&gt;</w:t>
        <w:br/>
        <w:t>#include &lt;algorithm&gt;</w:t>
        <w:br/>
        <w:t>using namespace std;</w:t>
        <w:br/>
        <w:br/>
        <w:t>bool canPlaceCows(vector&lt;int&gt;&amp; stalls, int dist, int cows) {</w:t>
        <w:br/>
        <w:t xml:space="preserve">    int lastCow = stalls[0], count = 1;</w:t>
        <w:br/>
        <w:t xml:space="preserve">    for (int i = 1; i &lt; stalls.size(); i++) {</w:t>
        <w:br/>
        <w:t xml:space="preserve">        if (stalls[i] - lastCow &gt;= dist) {</w:t>
        <w:br/>
        <w:t xml:space="preserve">            count++;</w:t>
        <w:br/>
        <w:t xml:space="preserve">            lastCow = stalls[i];</w:t>
        <w:br/>
        <w:t xml:space="preserve">        }</w:t>
        <w:br/>
        <w:t xml:space="preserve">        if (count == cows) return true;</w:t>
        <w:br/>
        <w:t xml:space="preserve">    }</w:t>
        <w:br/>
        <w:t xml:space="preserve">    return false;</w:t>
        <w:br/>
        <w:t>}</w:t>
        <w:br/>
        <w:br/>
        <w:t>int aggressiveCows(vector&lt;int&gt;&amp; stalls, int cows) {</w:t>
        <w:br/>
        <w:t xml:space="preserve">    sort(stalls.begin(), stalls.end());</w:t>
        <w:br/>
        <w:t xml:space="preserve">    int low = 1, high = stalls.back() - stalls.front();</w:t>
        <w:br/>
        <w:t xml:space="preserve">    </w:t>
        <w:br/>
        <w:t xml:space="preserve">    while (low &lt;= high) {</w:t>
        <w:br/>
        <w:t xml:space="preserve">        int mid = low + (high - low) / 2;</w:t>
        <w:br/>
        <w:t xml:space="preserve">        if (canPlaceCows(stalls, mid, cows)) {</w:t>
        <w:br/>
        <w:t xml:space="preserve">            low = mid + 1;</w:t>
        <w:br/>
        <w:t xml:space="preserve">        } else {</w:t>
        <w:br/>
        <w:t xml:space="preserve">            high = mid - 1;</w:t>
        <w:br/>
        <w:t xml:space="preserve">        }</w:t>
        <w:br/>
        <w:t xml:space="preserve">    }</w:t>
        <w:br/>
        <w:t xml:space="preserve">    return high;</w:t>
        <w:br/>
        <w:t>}</w:t>
        <w:br/>
      </w:r>
    </w:p>
    <w:p>
      <w:pPr>
        <w:pStyle w:val="Heading3"/>
      </w:pPr>
      <w:r>
        <w:t>Painters Partition Problem</w:t>
      </w:r>
    </w:p>
    <w:p>
      <w:r>
        <w:br/>
        <w:t>#include &lt;iostream&gt;</w:t>
        <w:br/>
        <w:t>#include &lt;vector&gt;</w:t>
        <w:br/>
        <w:t>#include &lt;numeric&gt;</w:t>
        <w:br/>
        <w:t>using namespace std;</w:t>
        <w:br/>
        <w:br/>
        <w:t>bool canPaintInTime(vector&lt;int&gt;&amp; boards, int painters, int maxTime) {</w:t>
        <w:br/>
        <w:t xml:space="preserve">    int painterCount = 1, currentTime = 0;</w:t>
        <w:br/>
        <w:t xml:space="preserve">    for (int board : boards) {</w:t>
        <w:br/>
        <w:t xml:space="preserve">        if (currentTime + board &gt; maxTime) {</w:t>
        <w:br/>
        <w:t xml:space="preserve">            painterCount++;</w:t>
        <w:br/>
        <w:t xml:space="preserve">            currentTime = 0;</w:t>
        <w:br/>
        <w:t xml:space="preserve">        }</w:t>
        <w:br/>
        <w:t xml:space="preserve">        currentTime += board;</w:t>
        <w:br/>
        <w:t xml:space="preserve">    }</w:t>
        <w:br/>
        <w:t xml:space="preserve">    return painterCount &lt;= painters;</w:t>
        <w:br/>
        <w:t>}</w:t>
        <w:br/>
        <w:br/>
        <w:t>int paintersPartition(vector&lt;int&gt;&amp; boards, int painters) {</w:t>
        <w:br/>
        <w:t xml:space="preserve">    int left = *max_element(boards.begin(), boards.end());</w:t>
        <w:br/>
        <w:t xml:space="preserve">    int right = accumulate(boards.begin(), boards.end(), 0);</w:t>
        <w:br/>
        <w:t xml:space="preserve">    </w:t>
        <w:br/>
        <w:t xml:space="preserve">    while (left &lt; right) {</w:t>
        <w:br/>
        <w:t xml:space="preserve">        int mid = left + (right - left) / 2;</w:t>
        <w:br/>
        <w:t xml:space="preserve">        if (canPaintInTime(boards, painters, mid)) {</w:t>
        <w:br/>
        <w:t xml:space="preserve">            right = mid;</w:t>
        <w:br/>
        <w:t xml:space="preserve">        } else {</w:t>
        <w:br/>
        <w:t xml:space="preserve">            left = mid + 1;</w:t>
        <w:br/>
        <w:t xml:space="preserve">        }</w:t>
        <w:br/>
        <w:t xml:space="preserve">    }</w:t>
        <w:br/>
        <w:t xml:space="preserve">    return left;</w:t>
        <w:br/>
        <w:t>}</w:t>
        <w:br/>
      </w:r>
    </w:p>
    <w:p>
      <w:pPr>
        <w:pStyle w:val="Heading2"/>
      </w:pPr>
      <w:r>
        <w:t>3. Quick Select - Kth Smallest Element</w:t>
      </w:r>
    </w:p>
    <w:p>
      <w:r>
        <w:br/>
        <w:t>#include &lt;iostream&gt;</w:t>
        <w:br/>
        <w:t>#include &lt;vector&gt;</w:t>
        <w:br/>
        <w:t>using namespace std;</w:t>
        <w:br/>
        <w:br/>
        <w:t>int partition(vector&lt;int&gt;&amp; arr, int left, int right) {</w:t>
        <w:br/>
        <w:t xml:space="preserve">    int pivot = arr[right];</w:t>
        <w:br/>
        <w:t xml:space="preserve">    int i = left;</w:t>
        <w:br/>
        <w:t xml:space="preserve">    for (int j = left; j &lt; right; j++) {</w:t>
        <w:br/>
        <w:t xml:space="preserve">        if (arr[j] &lt;= pivot) {</w:t>
        <w:br/>
        <w:t xml:space="preserve">            swap(arr[i], arr[j]);</w:t>
        <w:br/>
        <w:t xml:space="preserve">            i++;</w:t>
        <w:br/>
        <w:t xml:space="preserve">        }</w:t>
        <w:br/>
        <w:t xml:space="preserve">    }</w:t>
        <w:br/>
        <w:t xml:space="preserve">    swap(arr[i], arr[right]);</w:t>
        <w:br/>
        <w:t xml:space="preserve">    return i;</w:t>
        <w:br/>
        <w:t>}</w:t>
        <w:br/>
        <w:br/>
        <w:t>int quickSelect(vector&lt;int&gt;&amp; arr, int left, int right, int k) {</w:t>
        <w:br/>
        <w:t xml:space="preserve">    if (left == right) return arr[left];</w:t>
        <w:br/>
        <w:t xml:space="preserve">    </w:t>
        <w:br/>
        <w:t xml:space="preserve">    int pivotIndex = partition(arr, left, right);</w:t>
        <w:br/>
        <w:t xml:space="preserve">    if (k == pivotIndex) return arr[k];</w:t>
        <w:br/>
        <w:t xml:space="preserve">    else if (k &lt; pivotIndex) return quickSelect(arr, left, pivotIndex - 1, k);</w:t>
        <w:br/>
        <w:t xml:space="preserve">    else return quickSelect(arr, pivotIndex + 1, right, k);</w:t>
        <w:br/>
        <w:t>}</w:t>
        <w:br/>
      </w:r>
    </w:p>
    <w:p>
      <w:pPr>
        <w:pStyle w:val="Heading2"/>
      </w:pPr>
      <w:r>
        <w:t>4. Minimum Time to Get the Job Done (Garden Worker Problem)</w:t>
      </w:r>
    </w:p>
    <w:p>
      <w:r>
        <w:br/>
        <w:t>#include &lt;iostream&gt;</w:t>
        <w:br/>
        <w:t>#include &lt;vector&gt;</w:t>
        <w:br/>
        <w:t>#include &lt;algorithm&gt;</w:t>
        <w:br/>
        <w:t>using namespace std;</w:t>
        <w:br/>
        <w:br/>
        <w:t>bool canComplete(vector&lt;int&gt;&amp; gardens, int workers, int maxTime) {</w:t>
        <w:br/>
        <w:t xml:space="preserve">    int totalTime = 0;</w:t>
        <w:br/>
        <w:t xml:space="preserve">    for (int garden : gardens) {</w:t>
        <w:br/>
        <w:t xml:space="preserve">        totalTime += garden / workers;</w:t>
        <w:br/>
        <w:t xml:space="preserve">        if (garden % workers != 0) totalTime++;</w:t>
        <w:br/>
        <w:t xml:space="preserve">        if (totalTime &gt; maxTime) return false;</w:t>
        <w:br/>
        <w:t xml:space="preserve">    }</w:t>
        <w:br/>
        <w:t xml:space="preserve">    return true;</w:t>
        <w:br/>
        <w:t>}</w:t>
        <w:br/>
        <w:br/>
        <w:t>int minTime(vector&lt;int&gt;&amp; gardens, int workers) {</w:t>
        <w:br/>
        <w:t xml:space="preserve">    int left = 1, right = *max_element(gardens.begin(), gardens.end());</w:t>
        <w:br/>
        <w:t xml:space="preserve">    </w:t>
        <w:br/>
        <w:t xml:space="preserve">    while (left &lt; right) {</w:t>
        <w:br/>
        <w:t xml:space="preserve">        int mid = left + (right - left) / 2;</w:t>
        <w:br/>
        <w:t xml:space="preserve">        if (canComplete(gardens, workers, mid)) {</w:t>
        <w:br/>
        <w:t xml:space="preserve">            right = mid;</w:t>
        <w:br/>
        <w:t xml:space="preserve">        } else {</w:t>
        <w:br/>
        <w:t xml:space="preserve">            left = mid + 1;</w:t>
        <w:br/>
        <w:t xml:space="preserve">        }</w:t>
        <w:br/>
        <w:t xml:space="preserve">    }</w:t>
        <w:br/>
        <w:t xml:space="preserve">    return left;</w:t>
        <w:br/>
        <w:t>}</w:t>
        <w:br/>
      </w:r>
    </w:p>
    <w:p>
      <w:pPr>
        <w:pStyle w:val="Heading2"/>
      </w:pPr>
      <w:r>
        <w:t>5. Best Meeting Point Problem</w:t>
      </w:r>
    </w:p>
    <w:p>
      <w:r>
        <w:br/>
        <w:t>#include &lt;iostream&gt;</w:t>
        <w:br/>
        <w:t>#include &lt;vector&gt;</w:t>
        <w:br/>
        <w:t>#include &lt;algorithm&gt;</w:t>
        <w:br/>
        <w:t>using namespace std;</w:t>
        <w:br/>
        <w:br/>
        <w:t>int minTotalDistance(vector&lt;vector&lt;int&gt;&gt;&amp; grid) {</w:t>
        <w:br/>
        <w:t xml:space="preserve">    vector&lt;int&gt; rows, cols;</w:t>
        <w:br/>
        <w:t xml:space="preserve">    </w:t>
        <w:br/>
        <w:t xml:space="preserve">    // Collect the coordinates of people in the grid</w:t>
        <w:br/>
        <w:t xml:space="preserve">    for (int i = 0; i &lt; grid.size(); i++) {</w:t>
        <w:br/>
        <w:t xml:space="preserve">        for (int j = 0; j &lt; grid[0].size(); j++) {</w:t>
        <w:br/>
        <w:t xml:space="preserve">            if (grid[i][j] == 1) rows.push_back(i);</w:t>
        <w:br/>
        <w:t xml:space="preserve">        }</w:t>
        <w:br/>
        <w:t xml:space="preserve">    }</w:t>
        <w:br/>
        <w:t xml:space="preserve">    </w:t>
        <w:br/>
        <w:t xml:space="preserve">    for (int j = 0; j &lt; grid[0].size(); j++) {</w:t>
        <w:br/>
        <w:t xml:space="preserve">        for (int i = 0; i &lt; grid.size(); i++) {</w:t>
        <w:br/>
        <w:t xml:space="preserve">            if (grid[i][j] == 1) cols.push_back(j);</w:t>
        <w:br/>
        <w:t xml:space="preserve">        }</w:t>
        <w:br/>
        <w:t xml:space="preserve">    }</w:t>
        <w:br/>
        <w:t xml:space="preserve">    </w:t>
        <w:br/>
        <w:t xml:space="preserve">    // Find the median position to minimize total distance</w:t>
        <w:br/>
        <w:t xml:space="preserve">    int rowMedian = rows[rows.size() / 2];</w:t>
        <w:br/>
        <w:t xml:space="preserve">    int colMedian = cols[cols.size() / 2];</w:t>
        <w:br/>
        <w:t xml:space="preserve">    </w:t>
        <w:br/>
        <w:t xml:space="preserve">    int totalDistance = 0;</w:t>
        <w:br/>
        <w:t xml:space="preserve">    for (int r : rows) totalDistance += abs(r - rowMedian);</w:t>
        <w:br/>
        <w:t xml:space="preserve">    for (int c : cols) totalDistance += abs(c - colMedian);</w:t>
        <w:br/>
        <w:t xml:space="preserve">    </w:t>
        <w:br/>
        <w:t xml:space="preserve">    return totalDistance;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